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D0A21BC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38BD0CF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47A6B698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61B7C9C5" w14:textId="77777777" w:rsidR="00702A96" w:rsidRPr="00C3366C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sz w:val="36"/>
          <w:szCs w:val="36"/>
        </w:rPr>
      </w:pPr>
      <w:r w:rsidRPr="00C3366C">
        <w:rPr>
          <w:rFonts w:ascii="黑体" w:eastAsia="黑体" w:hAnsi="黑体"/>
          <w:sz w:val="36"/>
          <w:szCs w:val="36"/>
        </w:rPr>
        <w:t>哈尔滨工业大学</w:t>
      </w:r>
    </w:p>
    <w:p w14:paraId="62C481A0" w14:textId="77777777" w:rsidR="00702A96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27ADC90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计算机科学与技术学院</w:t>
      </w:r>
      <w:r w:rsidR="00702A96">
        <w:rPr>
          <w:rFonts w:eastAsia="楷体_GB2312" w:hint="eastAsia"/>
          <w:b/>
          <w:sz w:val="36"/>
          <w:szCs w:val="36"/>
        </w:rPr>
        <w:t>/</w:t>
      </w:r>
      <w:r w:rsidR="00702A96">
        <w:rPr>
          <w:rFonts w:eastAsia="楷体_GB2312" w:hint="eastAsia"/>
          <w:b/>
          <w:sz w:val="36"/>
          <w:szCs w:val="36"/>
        </w:rPr>
        <w:t>国家示范性软件学院</w:t>
      </w:r>
    </w:p>
    <w:p w14:paraId="51057BE3" w14:textId="77777777" w:rsidR="00702A96" w:rsidRDefault="00A9455B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202</w:t>
      </w:r>
      <w:r w:rsidR="00FF0036">
        <w:rPr>
          <w:rFonts w:eastAsia="楷体_GB2312"/>
          <w:b/>
          <w:sz w:val="36"/>
          <w:szCs w:val="36"/>
        </w:rPr>
        <w:t>1</w:t>
      </w:r>
      <w:r w:rsidR="00CD1928" w:rsidRPr="001142A9">
        <w:rPr>
          <w:rFonts w:eastAsia="楷体_GB2312"/>
          <w:b/>
          <w:sz w:val="36"/>
          <w:szCs w:val="36"/>
        </w:rPr>
        <w:t>年秋季学期</w:t>
      </w:r>
    </w:p>
    <w:p w14:paraId="5A6EA0B6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《软件</w:t>
      </w:r>
      <w:r w:rsidR="00563A6E" w:rsidRPr="001142A9">
        <w:rPr>
          <w:rFonts w:eastAsia="楷体_GB2312"/>
          <w:b/>
          <w:sz w:val="36"/>
          <w:szCs w:val="36"/>
        </w:rPr>
        <w:t>过程与工具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61183983" w14:textId="77777777"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796336CB" w14:textId="77777777" w:rsidR="00CD1928" w:rsidRPr="001142A9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实验报告</w:t>
      </w:r>
    </w:p>
    <w:p w14:paraId="6E3A12A3" w14:textId="77777777"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14:paraId="44E9F206" w14:textId="77777777" w:rsidR="00CD1928" w:rsidRPr="00317FF7" w:rsidRDefault="00A510CF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317FF7">
        <w:rPr>
          <w:rFonts w:eastAsia="楷体_GB2312"/>
          <w:b/>
          <w:sz w:val="36"/>
          <w:szCs w:val="36"/>
        </w:rPr>
        <w:t xml:space="preserve">Lab </w:t>
      </w:r>
      <w:r w:rsidR="00AA5321" w:rsidRPr="00317FF7">
        <w:rPr>
          <w:rFonts w:eastAsia="楷体_GB2312"/>
          <w:b/>
          <w:sz w:val="36"/>
          <w:szCs w:val="36"/>
        </w:rPr>
        <w:t>1</w:t>
      </w:r>
      <w:r w:rsidR="00AA5321" w:rsidRPr="00317FF7">
        <w:rPr>
          <w:rFonts w:eastAsia="楷体_GB2312"/>
          <w:b/>
          <w:sz w:val="36"/>
          <w:szCs w:val="36"/>
        </w:rPr>
        <w:t>：</w:t>
      </w:r>
      <w:r w:rsidR="00563A6E" w:rsidRPr="00317FF7">
        <w:rPr>
          <w:rFonts w:eastAsia="楷体_GB2312"/>
          <w:b/>
          <w:sz w:val="36"/>
          <w:szCs w:val="36"/>
        </w:rPr>
        <w:t>增量模型应用</w:t>
      </w:r>
      <w:r w:rsidR="00563A6E" w:rsidRPr="00317FF7">
        <w:rPr>
          <w:rFonts w:eastAsia="楷体_GB2312"/>
          <w:b/>
          <w:sz w:val="36"/>
          <w:szCs w:val="36"/>
        </w:rPr>
        <w:t>+</w:t>
      </w:r>
      <w:r w:rsidR="00563A6E" w:rsidRPr="00317FF7">
        <w:rPr>
          <w:rFonts w:eastAsia="楷体_GB2312"/>
          <w:b/>
          <w:sz w:val="36"/>
          <w:szCs w:val="36"/>
        </w:rPr>
        <w:t>结对编程实践</w:t>
      </w:r>
    </w:p>
    <w:p w14:paraId="5DF69EE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593BE6A1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6A0B83FB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56D317B0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7B409D2A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78DA597A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6BA79C06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18197204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2337C338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2D4904ED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654EB9CF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183B1F81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2F34618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491356" w:rsidRPr="001142A9" w14:paraId="1CAED6F3" w14:textId="77777777" w:rsidTr="00317FF7">
        <w:trPr>
          <w:jc w:val="center"/>
        </w:trPr>
        <w:tc>
          <w:tcPr>
            <w:tcW w:w="1404" w:type="dxa"/>
          </w:tcPr>
          <w:p w14:paraId="078DF400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14:paraId="6BD65ED1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14:paraId="1A006852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1142A9" w14:paraId="232B222B" w14:textId="77777777" w:rsidTr="00317FF7">
        <w:trPr>
          <w:jc w:val="center"/>
        </w:trPr>
        <w:tc>
          <w:tcPr>
            <w:tcW w:w="1404" w:type="dxa"/>
          </w:tcPr>
          <w:p w14:paraId="7A78F4DA" w14:textId="77777777" w:rsidR="00491356" w:rsidRPr="001142A9" w:rsidRDefault="005408B3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沈城有</w:t>
            </w:r>
          </w:p>
        </w:tc>
        <w:tc>
          <w:tcPr>
            <w:tcW w:w="2247" w:type="dxa"/>
          </w:tcPr>
          <w:p w14:paraId="0D564177" w14:textId="77777777" w:rsidR="00491356" w:rsidRPr="001142A9" w:rsidRDefault="005408B3" w:rsidP="00317FF7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1190200526</w:t>
            </w:r>
          </w:p>
        </w:tc>
        <w:tc>
          <w:tcPr>
            <w:tcW w:w="3969" w:type="dxa"/>
          </w:tcPr>
          <w:p w14:paraId="411A25DB" w14:textId="296A4C5E" w:rsidR="00491356" w:rsidRPr="001142A9" w:rsidRDefault="00704024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1190200526@stu.hit.edu.cn</w:t>
            </w:r>
          </w:p>
        </w:tc>
      </w:tr>
      <w:tr w:rsidR="00317FF7" w:rsidRPr="001142A9" w14:paraId="7D144F61" w14:textId="77777777" w:rsidTr="00317FF7">
        <w:trPr>
          <w:jc w:val="center"/>
        </w:trPr>
        <w:tc>
          <w:tcPr>
            <w:tcW w:w="1404" w:type="dxa"/>
          </w:tcPr>
          <w:p w14:paraId="48CA9CC5" w14:textId="77777777" w:rsidR="00317FF7" w:rsidRPr="001142A9" w:rsidRDefault="005408B3" w:rsidP="00317FF7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傅浩东</w:t>
            </w:r>
          </w:p>
        </w:tc>
        <w:tc>
          <w:tcPr>
            <w:tcW w:w="2247" w:type="dxa"/>
          </w:tcPr>
          <w:p w14:paraId="1FED008B" w14:textId="77777777" w:rsidR="00317FF7" w:rsidRPr="001142A9" w:rsidRDefault="005408B3" w:rsidP="00317FF7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1190202105</w:t>
            </w:r>
          </w:p>
        </w:tc>
        <w:tc>
          <w:tcPr>
            <w:tcW w:w="3969" w:type="dxa"/>
          </w:tcPr>
          <w:p w14:paraId="623A9934" w14:textId="255C0A29" w:rsidR="00317FF7" w:rsidRPr="001142A9" w:rsidRDefault="00336EB7" w:rsidP="00317FF7">
            <w:pPr>
              <w:topLinePunct/>
              <w:adjustRightInd w:val="0"/>
              <w:snapToGrid w:val="0"/>
              <w:spacing w:line="300" w:lineRule="auto"/>
              <w:jc w:val="center"/>
              <w:rPr>
                <w:rFonts w:hint="eastAsia"/>
                <w:sz w:val="24"/>
                <w:szCs w:val="28"/>
              </w:rPr>
            </w:pPr>
            <w:r>
              <w:rPr>
                <w:sz w:val="24"/>
                <w:szCs w:val="28"/>
              </w:rPr>
              <w:t>1190202105@stu.hit.edu.cn</w:t>
            </w:r>
          </w:p>
        </w:tc>
      </w:tr>
    </w:tbl>
    <w:p w14:paraId="0F36473C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30577A2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26F6DEB9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67CB38E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7A529349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22E80FEE" w14:textId="66DDE4CD" w:rsidR="00E44816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85477011" w:history="1">
        <w:r w:rsidR="00E44816" w:rsidRPr="00EF30F2">
          <w:rPr>
            <w:rStyle w:val="a4"/>
            <w:noProof/>
          </w:rPr>
          <w:t xml:space="preserve">1 </w:t>
        </w:r>
        <w:r w:rsidR="00E44816" w:rsidRPr="00EF30F2">
          <w:rPr>
            <w:rStyle w:val="a4"/>
            <w:noProof/>
          </w:rPr>
          <w:t>项目概述</w:t>
        </w:r>
        <w:r w:rsidR="00E44816">
          <w:rPr>
            <w:noProof/>
            <w:webHidden/>
          </w:rPr>
          <w:tab/>
        </w:r>
        <w:r w:rsidR="00E44816">
          <w:rPr>
            <w:noProof/>
            <w:webHidden/>
          </w:rPr>
          <w:fldChar w:fldCharType="begin"/>
        </w:r>
        <w:r w:rsidR="00E44816">
          <w:rPr>
            <w:noProof/>
            <w:webHidden/>
          </w:rPr>
          <w:instrText xml:space="preserve"> PAGEREF _Toc85477011 \h </w:instrText>
        </w:r>
        <w:r w:rsidR="00E44816">
          <w:rPr>
            <w:noProof/>
            <w:webHidden/>
          </w:rPr>
        </w:r>
        <w:r w:rsidR="00E44816"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1</w:t>
        </w:r>
        <w:r w:rsidR="00E44816">
          <w:rPr>
            <w:noProof/>
            <w:webHidden/>
          </w:rPr>
          <w:fldChar w:fldCharType="end"/>
        </w:r>
      </w:hyperlink>
    </w:p>
    <w:p w14:paraId="3BB7E624" w14:textId="42D9A36B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12" w:history="1">
        <w:r w:rsidRPr="00EF30F2">
          <w:rPr>
            <w:rStyle w:val="a4"/>
            <w:noProof/>
          </w:rPr>
          <w:t xml:space="preserve">1.1 </w:t>
        </w:r>
        <w:r w:rsidRPr="00EF30F2">
          <w:rPr>
            <w:rStyle w:val="a4"/>
            <w:noProof/>
          </w:rPr>
          <w:t>总体需求分析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904D443" w14:textId="02B28C17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13" w:history="1">
        <w:r w:rsidRPr="00EF30F2">
          <w:rPr>
            <w:rStyle w:val="a4"/>
            <w:noProof/>
          </w:rPr>
          <w:t xml:space="preserve">1.2 </w:t>
        </w:r>
        <w:r w:rsidRPr="00EF30F2">
          <w:rPr>
            <w:rStyle w:val="a4"/>
            <w:noProof/>
          </w:rPr>
          <w:t>软件系统总体设计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4FD85E" w14:textId="38FD1B17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14" w:history="1">
        <w:r w:rsidRPr="00EF30F2">
          <w:rPr>
            <w:rStyle w:val="a4"/>
            <w:noProof/>
          </w:rPr>
          <w:t xml:space="preserve">1.3 </w:t>
        </w:r>
        <w:r w:rsidRPr="00EF30F2">
          <w:rPr>
            <w:rStyle w:val="a4"/>
            <w:noProof/>
          </w:rPr>
          <w:t>开发任务计划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2C79AC" w14:textId="18C3A370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15" w:history="1">
        <w:r w:rsidRPr="00EF30F2">
          <w:rPr>
            <w:rStyle w:val="a4"/>
            <w:noProof/>
          </w:rPr>
          <w:t xml:space="preserve">1.4 </w:t>
        </w:r>
        <w:r w:rsidRPr="00EF30F2">
          <w:rPr>
            <w:rStyle w:val="a4"/>
            <w:noProof/>
          </w:rPr>
          <w:t>开发环境与工具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448810" w14:textId="555F2A31" w:rsidR="00E44816" w:rsidRDefault="00E4481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16" w:history="1">
        <w:r w:rsidRPr="00EF30F2">
          <w:rPr>
            <w:rStyle w:val="a4"/>
            <w:noProof/>
          </w:rPr>
          <w:t xml:space="preserve">2 </w:t>
        </w:r>
        <w:r w:rsidRPr="00EF30F2">
          <w:rPr>
            <w:rStyle w:val="a4"/>
            <w:noProof/>
          </w:rPr>
          <w:t>第</w:t>
        </w:r>
        <w:r w:rsidRPr="00EF30F2">
          <w:rPr>
            <w:rStyle w:val="a4"/>
            <w:noProof/>
          </w:rPr>
          <w:t>1</w:t>
        </w:r>
        <w:r w:rsidRPr="00EF30F2">
          <w:rPr>
            <w:rStyle w:val="a4"/>
            <w:noProof/>
          </w:rPr>
          <w:t>轮迭代：基本系统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2499B8" w14:textId="13FEE3C6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17" w:history="1">
        <w:r w:rsidRPr="00EF30F2">
          <w:rPr>
            <w:rStyle w:val="a4"/>
            <w:noProof/>
          </w:rPr>
          <w:t xml:space="preserve">2.1 </w:t>
        </w:r>
        <w:r w:rsidRPr="00EF30F2">
          <w:rPr>
            <w:rStyle w:val="a4"/>
            <w:noProof/>
          </w:rPr>
          <w:t>迭代目标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29DB65" w14:textId="036BAD46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18" w:history="1">
        <w:r w:rsidRPr="00EF30F2">
          <w:rPr>
            <w:rStyle w:val="a4"/>
            <w:noProof/>
          </w:rPr>
          <w:t xml:space="preserve">2.2 </w:t>
        </w:r>
        <w:r w:rsidRPr="00EF30F2">
          <w:rPr>
            <w:rStyle w:val="a4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D28A55" w14:textId="246D418D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19" w:history="1">
        <w:r w:rsidRPr="00EF30F2">
          <w:rPr>
            <w:rStyle w:val="a4"/>
            <w:noProof/>
          </w:rPr>
          <w:t xml:space="preserve">2.3 </w:t>
        </w:r>
        <w:r w:rsidRPr="00EF30F2">
          <w:rPr>
            <w:rStyle w:val="a4"/>
            <w:noProof/>
          </w:rPr>
          <w:t>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11B426" w14:textId="405DB2CA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20" w:history="1">
        <w:r w:rsidRPr="00EF30F2">
          <w:rPr>
            <w:rStyle w:val="a4"/>
            <w:noProof/>
          </w:rPr>
          <w:t xml:space="preserve">2.4 </w:t>
        </w:r>
        <w:r w:rsidRPr="00EF30F2">
          <w:rPr>
            <w:rStyle w:val="a4"/>
            <w:noProof/>
          </w:rPr>
          <w:t>结对编程过程记录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38E468" w14:textId="66232C8E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21" w:history="1">
        <w:r w:rsidRPr="00EF30F2">
          <w:rPr>
            <w:rStyle w:val="a4"/>
            <w:noProof/>
          </w:rPr>
          <w:t xml:space="preserve">2.5 </w:t>
        </w:r>
        <w:r w:rsidRPr="00EF30F2">
          <w:rPr>
            <w:rStyle w:val="a4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9F3203" w14:textId="087F225D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22" w:history="1">
        <w:r w:rsidRPr="00EF30F2">
          <w:rPr>
            <w:rStyle w:val="a4"/>
            <w:noProof/>
          </w:rPr>
          <w:t xml:space="preserve">2.6 </w:t>
        </w:r>
        <w:r w:rsidRPr="00EF30F2">
          <w:rPr>
            <w:rStyle w:val="a4"/>
            <w:noProof/>
          </w:rPr>
          <w:t>集成测试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4E7AD3" w14:textId="4D0D0E95" w:rsidR="00E44816" w:rsidRDefault="00E4481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23" w:history="1">
        <w:r w:rsidRPr="00EF30F2">
          <w:rPr>
            <w:rStyle w:val="a4"/>
            <w:noProof/>
          </w:rPr>
          <w:t xml:space="preserve">3 </w:t>
        </w:r>
        <w:r w:rsidRPr="00EF30F2">
          <w:rPr>
            <w:rStyle w:val="a4"/>
            <w:noProof/>
          </w:rPr>
          <w:t>第</w:t>
        </w:r>
        <w:r w:rsidRPr="00EF30F2">
          <w:rPr>
            <w:rStyle w:val="a4"/>
            <w:noProof/>
          </w:rPr>
          <w:t>2</w:t>
        </w:r>
        <w:r w:rsidRPr="00EF30F2">
          <w:rPr>
            <w:rStyle w:val="a4"/>
            <w:noProof/>
          </w:rPr>
          <w:t>轮迭代：增量</w:t>
        </w:r>
        <w:r w:rsidRPr="00EF30F2">
          <w:rPr>
            <w:rStyle w:val="a4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CAD368" w14:textId="43E156E7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24" w:history="1">
        <w:r w:rsidRPr="00EF30F2">
          <w:rPr>
            <w:rStyle w:val="a4"/>
            <w:noProof/>
          </w:rPr>
          <w:t xml:space="preserve">3.1 </w:t>
        </w:r>
        <w:r w:rsidRPr="00EF30F2">
          <w:rPr>
            <w:rStyle w:val="a4"/>
            <w:noProof/>
          </w:rPr>
          <w:t>迭代目标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1D260E" w14:textId="5BEF48F4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25" w:history="1">
        <w:r w:rsidRPr="00EF30F2">
          <w:rPr>
            <w:rStyle w:val="a4"/>
            <w:noProof/>
          </w:rPr>
          <w:t xml:space="preserve">3.2 </w:t>
        </w:r>
        <w:r w:rsidRPr="00EF30F2">
          <w:rPr>
            <w:rStyle w:val="a4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49C8CB" w14:textId="641DA497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26" w:history="1">
        <w:r w:rsidRPr="00EF30F2">
          <w:rPr>
            <w:rStyle w:val="a4"/>
            <w:noProof/>
          </w:rPr>
          <w:t xml:space="preserve">3.3 </w:t>
        </w:r>
        <w:r w:rsidRPr="00EF30F2">
          <w:rPr>
            <w:rStyle w:val="a4"/>
            <w:noProof/>
          </w:rPr>
          <w:t>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A8E831" w14:textId="1812AB37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27" w:history="1">
        <w:r w:rsidRPr="00EF30F2">
          <w:rPr>
            <w:rStyle w:val="a4"/>
            <w:noProof/>
          </w:rPr>
          <w:t xml:space="preserve">3.4 </w:t>
        </w:r>
        <w:r w:rsidRPr="00EF30F2">
          <w:rPr>
            <w:rStyle w:val="a4"/>
            <w:noProof/>
          </w:rPr>
          <w:t>结对编程过程记录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E06E7A" w14:textId="506A358E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28" w:history="1">
        <w:r w:rsidRPr="00EF30F2">
          <w:rPr>
            <w:rStyle w:val="a4"/>
            <w:noProof/>
          </w:rPr>
          <w:t xml:space="preserve">3.5 </w:t>
        </w:r>
        <w:r w:rsidRPr="00EF30F2">
          <w:rPr>
            <w:rStyle w:val="a4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FB0D84" w14:textId="2177640B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29" w:history="1">
        <w:r w:rsidRPr="00EF30F2">
          <w:rPr>
            <w:rStyle w:val="a4"/>
            <w:noProof/>
          </w:rPr>
          <w:t xml:space="preserve">3.6 </w:t>
        </w:r>
        <w:r w:rsidRPr="00EF30F2">
          <w:rPr>
            <w:rStyle w:val="a4"/>
            <w:noProof/>
          </w:rPr>
          <w:t>集成测试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4280EF" w14:textId="1C331D8F" w:rsidR="00E44816" w:rsidRDefault="00E4481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30" w:history="1">
        <w:r w:rsidRPr="00EF30F2">
          <w:rPr>
            <w:rStyle w:val="a4"/>
            <w:noProof/>
          </w:rPr>
          <w:t xml:space="preserve">4 </w:t>
        </w:r>
        <w:r w:rsidRPr="00EF30F2">
          <w:rPr>
            <w:rStyle w:val="a4"/>
            <w:noProof/>
          </w:rPr>
          <w:t>第</w:t>
        </w:r>
        <w:r w:rsidRPr="00EF30F2">
          <w:rPr>
            <w:rStyle w:val="a4"/>
            <w:noProof/>
          </w:rPr>
          <w:t>3</w:t>
        </w:r>
        <w:r w:rsidRPr="00EF30F2">
          <w:rPr>
            <w:rStyle w:val="a4"/>
            <w:noProof/>
          </w:rPr>
          <w:t>轮迭代：增量</w:t>
        </w:r>
        <w:r w:rsidRPr="00EF30F2">
          <w:rPr>
            <w:rStyle w:val="a4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590D97" w14:textId="0A52F084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31" w:history="1">
        <w:r w:rsidRPr="00EF30F2">
          <w:rPr>
            <w:rStyle w:val="a4"/>
            <w:noProof/>
          </w:rPr>
          <w:t xml:space="preserve">4.1 </w:t>
        </w:r>
        <w:r w:rsidRPr="00EF30F2">
          <w:rPr>
            <w:rStyle w:val="a4"/>
            <w:noProof/>
          </w:rPr>
          <w:t>迭代目标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6B3F9B" w14:textId="2E85EC1E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32" w:history="1">
        <w:r w:rsidRPr="00EF30F2">
          <w:rPr>
            <w:rStyle w:val="a4"/>
            <w:noProof/>
          </w:rPr>
          <w:t xml:space="preserve">4.2 </w:t>
        </w:r>
        <w:r w:rsidRPr="00EF30F2">
          <w:rPr>
            <w:rStyle w:val="a4"/>
            <w:noProof/>
          </w:rPr>
          <w:t>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57410C6" w14:textId="7B5EC58E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33" w:history="1">
        <w:r w:rsidRPr="00EF30F2">
          <w:rPr>
            <w:rStyle w:val="a4"/>
            <w:noProof/>
          </w:rPr>
          <w:t xml:space="preserve">4.3 </w:t>
        </w:r>
        <w:r w:rsidRPr="00EF30F2">
          <w:rPr>
            <w:rStyle w:val="a4"/>
            <w:noProof/>
          </w:rPr>
          <w:t>设计方案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B45253" w14:textId="5E897D8A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34" w:history="1">
        <w:r w:rsidRPr="00EF30F2">
          <w:rPr>
            <w:rStyle w:val="a4"/>
            <w:noProof/>
          </w:rPr>
          <w:t xml:space="preserve">4.4 </w:t>
        </w:r>
        <w:r w:rsidRPr="00EF30F2">
          <w:rPr>
            <w:rStyle w:val="a4"/>
            <w:noProof/>
          </w:rPr>
          <w:t>结对编程过程记录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C6FE2F" w14:textId="71E22CE1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35" w:history="1">
        <w:r w:rsidRPr="00EF30F2">
          <w:rPr>
            <w:rStyle w:val="a4"/>
            <w:noProof/>
          </w:rPr>
          <w:t xml:space="preserve">4.5 </w:t>
        </w:r>
        <w:r w:rsidRPr="00EF30F2">
          <w:rPr>
            <w:rStyle w:val="a4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D124E95" w14:textId="23AEB2F0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36" w:history="1">
        <w:r w:rsidRPr="00EF30F2">
          <w:rPr>
            <w:rStyle w:val="a4"/>
            <w:noProof/>
          </w:rPr>
          <w:t xml:space="preserve">4.6 </w:t>
        </w:r>
        <w:r w:rsidRPr="00EF30F2">
          <w:rPr>
            <w:rStyle w:val="a4"/>
            <w:noProof/>
          </w:rPr>
          <w:t>集成测试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5D6732" w14:textId="02CE9679" w:rsidR="00E44816" w:rsidRDefault="00E4481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37" w:history="1">
        <w:r w:rsidRPr="00EF30F2">
          <w:rPr>
            <w:rStyle w:val="a4"/>
            <w:noProof/>
          </w:rPr>
          <w:t xml:space="preserve">5 </w:t>
        </w:r>
        <w:r w:rsidRPr="00EF30F2">
          <w:rPr>
            <w:rStyle w:val="a4"/>
            <w:noProof/>
          </w:rPr>
          <w:t>项目总结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4CC46E" w14:textId="2D5937B6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38" w:history="1">
        <w:r w:rsidRPr="00EF30F2">
          <w:rPr>
            <w:rStyle w:val="a4"/>
            <w:noProof/>
          </w:rPr>
          <w:t xml:space="preserve">5.1 </w:t>
        </w:r>
        <w:r w:rsidRPr="00EF30F2">
          <w:rPr>
            <w:rStyle w:val="a4"/>
            <w:noProof/>
          </w:rPr>
          <w:t>增量模型应用总结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186C95" w14:textId="6DB2C9EF" w:rsidR="00E44816" w:rsidRDefault="00E4481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477039" w:history="1">
        <w:r w:rsidRPr="00EF30F2">
          <w:rPr>
            <w:rStyle w:val="a4"/>
            <w:noProof/>
          </w:rPr>
          <w:t xml:space="preserve">5.2 </w:t>
        </w:r>
        <w:r w:rsidRPr="00EF30F2">
          <w:rPr>
            <w:rStyle w:val="a4"/>
            <w:noProof/>
          </w:rPr>
          <w:t>结对编程总结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_Toc85477039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578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E700B2A" w14:textId="460AAEFE" w:rsidR="00CD1928" w:rsidRPr="0014310F" w:rsidRDefault="00E535D2" w:rsidP="0014310F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  <w:sectPr w:rsidR="00CD1928" w:rsidRPr="0014310F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r w:rsidRPr="001142A9">
        <w:rPr>
          <w:rFonts w:eastAsia="黑体"/>
          <w:color w:val="FF0000"/>
          <w:sz w:val="24"/>
        </w:rPr>
        <w:fldChar w:fldCharType="end"/>
      </w:r>
      <w:bookmarkStart w:id="1" w:name="_GoBack"/>
      <w:bookmarkEnd w:id="1"/>
    </w:p>
    <w:p w14:paraId="0B694332" w14:textId="77777777" w:rsidR="00303AC9" w:rsidRPr="001142A9" w:rsidRDefault="00563A6E" w:rsidP="00B654D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sz w:val="32"/>
          <w:szCs w:val="32"/>
          <w:lang w:eastAsia="zh-CN"/>
        </w:rPr>
      </w:pPr>
      <w:bookmarkStart w:id="2" w:name="_Toc258511502"/>
      <w:bookmarkStart w:id="3" w:name="_Toc85477011"/>
      <w:r w:rsidRPr="001142A9">
        <w:rPr>
          <w:sz w:val="32"/>
          <w:szCs w:val="32"/>
          <w:lang w:eastAsia="zh-CN"/>
        </w:rPr>
        <w:lastRenderedPageBreak/>
        <w:t>项目概述</w:t>
      </w:r>
      <w:bookmarkEnd w:id="3"/>
    </w:p>
    <w:p w14:paraId="6D2A1089" w14:textId="6A276D95" w:rsidR="00B542F3" w:rsidRPr="000D66CA" w:rsidRDefault="000D66CA" w:rsidP="000D66CA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="00B654D2" w:rsidRPr="000D66CA">
        <w:rPr>
          <w:sz w:val="24"/>
          <w:lang w:val="x-none"/>
        </w:rPr>
        <w:t>项目名称：</w:t>
      </w:r>
      <w:r w:rsidR="00E77A28" w:rsidRPr="000D66CA">
        <w:rPr>
          <w:rFonts w:hint="eastAsia"/>
          <w:sz w:val="24"/>
        </w:rPr>
        <w:t>仿真计算器（常规计算器）</w:t>
      </w:r>
    </w:p>
    <w:p w14:paraId="1DE2466E" w14:textId="236A1644" w:rsidR="005F50DA" w:rsidRPr="000D66CA" w:rsidRDefault="000D66CA" w:rsidP="000D66CA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</w:t>
      </w:r>
      <w:r w:rsidR="00B654D2" w:rsidRPr="000D66CA">
        <w:rPr>
          <w:sz w:val="24"/>
          <w:lang w:val="x-none"/>
        </w:rPr>
        <w:t>项目简要介绍：</w:t>
      </w:r>
    </w:p>
    <w:p w14:paraId="1AD50221" w14:textId="0C11B1E5" w:rsidR="00CF7AF4" w:rsidRPr="001142A9" w:rsidRDefault="0054056C" w:rsidP="005F50DA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仿真计算器项目是一个使用</w:t>
      </w:r>
      <w:r>
        <w:rPr>
          <w:sz w:val="24"/>
          <w:lang w:val="x-none"/>
        </w:rPr>
        <w:t>Java</w:t>
      </w:r>
      <w:r>
        <w:rPr>
          <w:rFonts w:hint="eastAsia"/>
          <w:sz w:val="24"/>
          <w:lang w:val="x-none"/>
        </w:rPr>
        <w:t>的计算器实现，其主要功能包含</w:t>
      </w:r>
      <w:r w:rsidR="006C70CD">
        <w:rPr>
          <w:rFonts w:hint="eastAsia"/>
          <w:sz w:val="24"/>
          <w:lang w:val="x-none"/>
        </w:rPr>
        <w:t>加、减、乘、除、阶乘、开方等</w:t>
      </w:r>
      <w:r>
        <w:rPr>
          <w:rFonts w:hint="eastAsia"/>
          <w:sz w:val="24"/>
          <w:lang w:val="x-none"/>
        </w:rPr>
        <w:t>基本运算</w:t>
      </w:r>
      <w:r w:rsidR="000B7A36">
        <w:rPr>
          <w:rFonts w:hint="eastAsia"/>
          <w:sz w:val="24"/>
          <w:lang w:val="x-none"/>
        </w:rPr>
        <w:t>（其中要包括</w:t>
      </w:r>
      <w:r w:rsidR="007D6093">
        <w:rPr>
          <w:rFonts w:hint="eastAsia"/>
          <w:sz w:val="24"/>
          <w:lang w:val="x-none"/>
        </w:rPr>
        <w:t>报错、括号处理等功能</w:t>
      </w:r>
      <w:r w:rsidR="000B7A36">
        <w:rPr>
          <w:rFonts w:hint="eastAsia"/>
          <w:sz w:val="24"/>
          <w:lang w:val="x-none"/>
        </w:rPr>
        <w:t>）</w:t>
      </w:r>
      <w:r>
        <w:rPr>
          <w:rFonts w:hint="eastAsia"/>
          <w:sz w:val="24"/>
          <w:lang w:val="x-none"/>
        </w:rPr>
        <w:t>，进阶运算包括三角函数</w:t>
      </w:r>
      <w:r w:rsidR="006C70CD">
        <w:rPr>
          <w:rFonts w:hint="eastAsia"/>
          <w:sz w:val="24"/>
          <w:lang w:val="x-none"/>
        </w:rPr>
        <w:t>、</w:t>
      </w:r>
      <w:r w:rsidR="004C39F0">
        <w:rPr>
          <w:rFonts w:hint="eastAsia"/>
          <w:sz w:val="24"/>
          <w:lang w:val="x-none"/>
        </w:rPr>
        <w:t>指数类函数</w:t>
      </w:r>
      <w:r>
        <w:rPr>
          <w:rFonts w:hint="eastAsia"/>
          <w:sz w:val="24"/>
          <w:lang w:val="x-none"/>
        </w:rPr>
        <w:t>等计算，拓展功能包含记忆</w:t>
      </w:r>
      <w:r w:rsidR="0041597E">
        <w:rPr>
          <w:rFonts w:hint="eastAsia"/>
          <w:sz w:val="24"/>
          <w:lang w:val="x-none"/>
        </w:rPr>
        <w:t>、</w:t>
      </w:r>
      <w:r>
        <w:rPr>
          <w:rFonts w:hint="eastAsia"/>
          <w:sz w:val="24"/>
          <w:lang w:val="x-none"/>
        </w:rPr>
        <w:t>历史记录</w:t>
      </w:r>
      <w:r w:rsidR="0041597E">
        <w:rPr>
          <w:rFonts w:hint="eastAsia"/>
          <w:sz w:val="24"/>
          <w:lang w:val="x-none"/>
        </w:rPr>
        <w:t>、</w:t>
      </w:r>
      <w:r>
        <w:rPr>
          <w:rFonts w:hint="eastAsia"/>
          <w:sz w:val="24"/>
          <w:lang w:val="x-none"/>
        </w:rPr>
        <w:t>清除</w:t>
      </w:r>
      <w:r w:rsidR="0041597E">
        <w:rPr>
          <w:rFonts w:hint="eastAsia"/>
          <w:sz w:val="24"/>
          <w:lang w:val="x-none"/>
        </w:rPr>
        <w:t>、声音</w:t>
      </w:r>
      <w:proofErr w:type="gramStart"/>
      <w:r w:rsidR="0041597E">
        <w:rPr>
          <w:rFonts w:hint="eastAsia"/>
          <w:sz w:val="24"/>
          <w:lang w:val="x-none"/>
        </w:rPr>
        <w:t>交互</w:t>
      </w:r>
      <w:r>
        <w:rPr>
          <w:rFonts w:hint="eastAsia"/>
          <w:sz w:val="24"/>
          <w:lang w:val="x-none"/>
        </w:rPr>
        <w:t>等</w:t>
      </w:r>
      <w:proofErr w:type="gramEnd"/>
      <w:r>
        <w:rPr>
          <w:rFonts w:hint="eastAsia"/>
          <w:sz w:val="24"/>
          <w:lang w:val="x-none"/>
        </w:rPr>
        <w:t>功能。</w:t>
      </w:r>
    </w:p>
    <w:p w14:paraId="78BF7C3C" w14:textId="77777777" w:rsidR="00B654D2" w:rsidRPr="001142A9" w:rsidRDefault="00317FF7" w:rsidP="00B654D2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4" w:name="_Toc85477012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总体</w:t>
      </w:r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需求分析</w:t>
      </w:r>
      <w:bookmarkEnd w:id="4"/>
    </w:p>
    <w:p w14:paraId="650DF83D" w14:textId="3E1721D7" w:rsidR="00903D9F" w:rsidRDefault="000D66CA" w:rsidP="000D66CA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="00FA4787" w:rsidRPr="001142A9">
        <w:rPr>
          <w:sz w:val="24"/>
          <w:lang w:val="x-none"/>
        </w:rPr>
        <w:t>项目要开发的软件的目的和意义</w:t>
      </w:r>
      <w:r>
        <w:rPr>
          <w:rFonts w:hint="eastAsia"/>
          <w:sz w:val="24"/>
          <w:lang w:val="x-none"/>
        </w:rPr>
        <w:t>：</w:t>
      </w:r>
    </w:p>
    <w:p w14:paraId="4C9C6F78" w14:textId="286D22D1" w:rsidR="00B542F3" w:rsidRPr="00CE1917" w:rsidRDefault="00CE1917" w:rsidP="00B542F3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 w:rsidRPr="00CE1917">
        <w:rPr>
          <w:color w:val="202122"/>
          <w:sz w:val="24"/>
          <w:shd w:val="clear" w:color="auto" w:fill="FFFFFF"/>
        </w:rPr>
        <w:t>个人计算机通常带有一个计算器实用程序，用于模拟计算器的外观和功能，使用</w:t>
      </w:r>
      <w:r w:rsidRPr="00CE1917">
        <w:rPr>
          <w:sz w:val="24"/>
          <w:shd w:val="clear" w:color="auto" w:fill="FFFFFF"/>
        </w:rPr>
        <w:t>图形用户界面</w:t>
      </w:r>
      <w:r w:rsidRPr="00CE1917">
        <w:rPr>
          <w:color w:val="202122"/>
          <w:sz w:val="24"/>
          <w:shd w:val="clear" w:color="auto" w:fill="FFFFFF"/>
        </w:rPr>
        <w:t>来描绘计算器</w:t>
      </w:r>
      <w:r>
        <w:rPr>
          <w:rFonts w:hint="eastAsia"/>
          <w:color w:val="202122"/>
          <w:sz w:val="24"/>
          <w:shd w:val="clear" w:color="auto" w:fill="FFFFFF"/>
        </w:rPr>
        <w:t>，也就是我们所做的仿真计算器</w:t>
      </w:r>
      <w:r w:rsidR="00BF1A2E">
        <w:rPr>
          <w:rFonts w:hint="eastAsia"/>
          <w:color w:val="202122"/>
          <w:sz w:val="24"/>
          <w:shd w:val="clear" w:color="auto" w:fill="FFFFFF"/>
        </w:rPr>
        <w:t>，主要目的是</w:t>
      </w:r>
      <w:r w:rsidR="00BF1A2E" w:rsidRPr="00CE1917">
        <w:rPr>
          <w:sz w:val="24"/>
          <w:lang w:val="x-none"/>
        </w:rPr>
        <w:t>为了给使用者提供一个能够用于</w:t>
      </w:r>
      <w:r w:rsidR="00BF1A2E">
        <w:rPr>
          <w:rFonts w:hint="eastAsia"/>
          <w:sz w:val="24"/>
          <w:lang w:val="x-none"/>
        </w:rPr>
        <w:t>各式各样的系统上的</w:t>
      </w:r>
      <w:r w:rsidR="00BF1A2E" w:rsidRPr="00CE1917">
        <w:rPr>
          <w:sz w:val="24"/>
          <w:lang w:val="x-none"/>
        </w:rPr>
        <w:t>计算</w:t>
      </w:r>
      <w:r w:rsidR="00043C44">
        <w:rPr>
          <w:rFonts w:hint="eastAsia"/>
          <w:sz w:val="24"/>
          <w:lang w:val="x-none"/>
        </w:rPr>
        <w:t>（例如</w:t>
      </w:r>
      <w:r w:rsidR="00043C44">
        <w:rPr>
          <w:rFonts w:hint="eastAsia"/>
          <w:sz w:val="24"/>
          <w:lang w:val="x-none"/>
        </w:rPr>
        <w:t>Windows</w:t>
      </w:r>
      <w:r w:rsidR="00043C44">
        <w:rPr>
          <w:rFonts w:hint="eastAsia"/>
          <w:sz w:val="24"/>
          <w:lang w:val="x-none"/>
        </w:rPr>
        <w:t>、</w:t>
      </w:r>
      <w:r w:rsidR="00912556">
        <w:rPr>
          <w:rFonts w:hint="eastAsia"/>
          <w:sz w:val="24"/>
          <w:lang w:val="x-none"/>
        </w:rPr>
        <w:t>A</w:t>
      </w:r>
      <w:r w:rsidR="00912556">
        <w:rPr>
          <w:sz w:val="24"/>
          <w:lang w:val="x-none"/>
        </w:rPr>
        <w:t>ndroid</w:t>
      </w:r>
      <w:r w:rsidR="00043C44">
        <w:rPr>
          <w:rFonts w:hint="eastAsia"/>
          <w:sz w:val="24"/>
          <w:lang w:val="x-none"/>
        </w:rPr>
        <w:t>等）</w:t>
      </w:r>
      <w:r w:rsidR="00BF1A2E" w:rsidRPr="00CE1917">
        <w:rPr>
          <w:sz w:val="24"/>
          <w:lang w:val="x-none"/>
        </w:rPr>
        <w:t>，用于解决在工作</w:t>
      </w:r>
      <w:r w:rsidR="00951E8D">
        <w:rPr>
          <w:rFonts w:hint="eastAsia"/>
          <w:sz w:val="24"/>
          <w:lang w:val="x-none"/>
        </w:rPr>
        <w:t>学习</w:t>
      </w:r>
      <w:r w:rsidR="00BF1A2E" w:rsidRPr="00CE1917">
        <w:rPr>
          <w:sz w:val="24"/>
          <w:lang w:val="x-none"/>
        </w:rPr>
        <w:t>中需要进行</w:t>
      </w:r>
      <w:r w:rsidR="00E35B15">
        <w:rPr>
          <w:rFonts w:hint="eastAsia"/>
          <w:sz w:val="24"/>
          <w:lang w:val="x-none"/>
        </w:rPr>
        <w:t>的简易</w:t>
      </w:r>
      <w:r w:rsidR="00BF1A2E" w:rsidRPr="00CE1917">
        <w:rPr>
          <w:sz w:val="24"/>
          <w:lang w:val="x-none"/>
        </w:rPr>
        <w:t>数值计算的需求</w:t>
      </w:r>
      <w:r w:rsidR="00C21C4B">
        <w:rPr>
          <w:rFonts w:hint="eastAsia"/>
          <w:sz w:val="24"/>
          <w:lang w:val="x-none"/>
        </w:rPr>
        <w:t>，同时减少物理固件带来的不便</w:t>
      </w:r>
      <w:r w:rsidR="000F682B">
        <w:rPr>
          <w:rFonts w:hint="eastAsia"/>
          <w:sz w:val="24"/>
          <w:lang w:val="x-none"/>
        </w:rPr>
        <w:t>，可以满足临时需要计算的需求</w:t>
      </w:r>
      <w:r w:rsidR="00043C44">
        <w:rPr>
          <w:rFonts w:hint="eastAsia"/>
          <w:sz w:val="24"/>
          <w:lang w:val="x-none"/>
        </w:rPr>
        <w:t>。</w:t>
      </w:r>
    </w:p>
    <w:p w14:paraId="6A121E87" w14:textId="7010AC86" w:rsidR="00AA38DD" w:rsidRDefault="000D66CA" w:rsidP="000D66CA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</w:t>
      </w:r>
      <w:r w:rsidR="00FA4787" w:rsidRPr="00903D9F">
        <w:rPr>
          <w:sz w:val="24"/>
          <w:lang w:val="x-none"/>
        </w:rPr>
        <w:t>软件系统的涉众分析</w:t>
      </w:r>
      <w:r>
        <w:rPr>
          <w:rFonts w:hint="eastAsia"/>
          <w:sz w:val="24"/>
          <w:lang w:val="x-none"/>
        </w:rPr>
        <w:t>：</w:t>
      </w:r>
    </w:p>
    <w:p w14:paraId="542A0153" w14:textId="77777777" w:rsidR="0001475E" w:rsidRPr="00AA38DD" w:rsidRDefault="00951E8D" w:rsidP="00D777F2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考虑到</w:t>
      </w:r>
      <w:r w:rsidR="000F682B">
        <w:rPr>
          <w:rFonts w:hint="eastAsia"/>
          <w:sz w:val="24"/>
          <w:lang w:val="x-none"/>
        </w:rPr>
        <w:t>仅仅设计了一个简单的仿真计算器，我们关心的主要问题是</w:t>
      </w:r>
      <w:r w:rsidR="003F5F18">
        <w:rPr>
          <w:rFonts w:hint="eastAsia"/>
          <w:sz w:val="24"/>
          <w:lang w:val="x-none"/>
        </w:rPr>
        <w:t>基础的计算功能，所以该系统主要与以下</w:t>
      </w:r>
      <w:r w:rsidR="003F5F18" w:rsidRPr="00903D9F">
        <w:rPr>
          <w:sz w:val="24"/>
          <w:lang w:val="x-none"/>
        </w:rPr>
        <w:t>人员</w:t>
      </w:r>
      <w:r w:rsidR="003F5F18">
        <w:rPr>
          <w:rFonts w:hint="eastAsia"/>
          <w:sz w:val="24"/>
          <w:lang w:val="x-none"/>
        </w:rPr>
        <w:t>相关：</w:t>
      </w:r>
      <w:r w:rsidR="00394FC4">
        <w:rPr>
          <w:rFonts w:hint="eastAsia"/>
          <w:sz w:val="24"/>
          <w:lang w:val="x-none"/>
        </w:rPr>
        <w:t>账务，学生</w:t>
      </w:r>
      <w:r w:rsidR="002577C9">
        <w:rPr>
          <w:rFonts w:hint="eastAsia"/>
          <w:sz w:val="24"/>
          <w:lang w:val="x-none"/>
        </w:rPr>
        <w:t>等</w:t>
      </w:r>
      <w:r w:rsidR="007E5F74">
        <w:rPr>
          <w:rFonts w:hint="eastAsia"/>
          <w:sz w:val="24"/>
          <w:lang w:val="x-none"/>
        </w:rPr>
        <w:t>；</w:t>
      </w:r>
      <w:r w:rsidR="007E5F74" w:rsidRPr="00903D9F">
        <w:rPr>
          <w:sz w:val="24"/>
          <w:lang w:val="x-none"/>
        </w:rPr>
        <w:t>其关心的核心内容</w:t>
      </w:r>
      <w:r w:rsidR="007E5F74">
        <w:rPr>
          <w:rFonts w:hint="eastAsia"/>
          <w:sz w:val="24"/>
          <w:lang w:val="x-none"/>
        </w:rPr>
        <w:t>就在于能够进行基础的几种计算，尤其是对于财务更加关心的是计算的准确性，正确的计算结果关系到他们的工作结果与公司财务收入等；对于学生来说关心的是计算功能的完整性，从基础计算一直到科学计算，对学生这个群体来说需求是</w:t>
      </w:r>
      <w:r w:rsidR="00836E8B">
        <w:rPr>
          <w:rFonts w:hint="eastAsia"/>
          <w:sz w:val="24"/>
          <w:lang w:val="x-none"/>
        </w:rPr>
        <w:t>日益</w:t>
      </w:r>
      <w:r w:rsidR="007E5F74">
        <w:rPr>
          <w:rFonts w:hint="eastAsia"/>
          <w:sz w:val="24"/>
          <w:lang w:val="x-none"/>
        </w:rPr>
        <w:t>增大的。</w:t>
      </w:r>
    </w:p>
    <w:p w14:paraId="6A81B6A6" w14:textId="307F5954" w:rsidR="00903D9F" w:rsidRDefault="000D66CA" w:rsidP="00B45AD6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 w:rsidR="001142A9" w:rsidRPr="00903D9F">
        <w:rPr>
          <w:rFonts w:hint="eastAsia"/>
          <w:sz w:val="24"/>
          <w:lang w:val="x-none"/>
        </w:rPr>
        <w:t>软件系统的功能需求：</w:t>
      </w:r>
    </w:p>
    <w:p w14:paraId="0D48F4EB" w14:textId="5ACC6C05" w:rsidR="00A32754" w:rsidRDefault="00A32754" w:rsidP="00F15944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用户</w:t>
      </w:r>
      <w:r w:rsidR="00620315">
        <w:rPr>
          <w:rFonts w:hint="eastAsia"/>
          <w:sz w:val="24"/>
          <w:lang w:val="x-none"/>
        </w:rPr>
        <w:t>使用计算器首先</w:t>
      </w:r>
      <w:r>
        <w:rPr>
          <w:rFonts w:hint="eastAsia"/>
          <w:sz w:val="24"/>
          <w:lang w:val="x-none"/>
        </w:rPr>
        <w:t>就需要</w:t>
      </w:r>
      <w:r w:rsidR="00620315">
        <w:rPr>
          <w:rFonts w:hint="eastAsia"/>
          <w:sz w:val="24"/>
          <w:lang w:val="x-none"/>
        </w:rPr>
        <w:t>仿真计算器</w:t>
      </w:r>
      <w:r>
        <w:rPr>
          <w:rFonts w:hint="eastAsia"/>
          <w:sz w:val="24"/>
          <w:lang w:val="x-none"/>
        </w:rPr>
        <w:t>软件</w:t>
      </w:r>
      <w:r w:rsidR="00620315">
        <w:rPr>
          <w:rFonts w:hint="eastAsia"/>
          <w:sz w:val="24"/>
          <w:lang w:val="x-none"/>
        </w:rPr>
        <w:t>能够执行</w:t>
      </w:r>
      <w:r>
        <w:rPr>
          <w:rFonts w:hint="eastAsia"/>
          <w:sz w:val="24"/>
          <w:lang w:val="x-none"/>
        </w:rPr>
        <w:t>基本</w:t>
      </w:r>
      <w:r w:rsidR="00620315">
        <w:rPr>
          <w:rFonts w:hint="eastAsia"/>
          <w:sz w:val="24"/>
          <w:lang w:val="x-none"/>
        </w:rPr>
        <w:t>的</w:t>
      </w:r>
      <w:r>
        <w:rPr>
          <w:rFonts w:hint="eastAsia"/>
          <w:sz w:val="24"/>
          <w:lang w:val="x-none"/>
        </w:rPr>
        <w:t>加减乘除运算功能，</w:t>
      </w:r>
      <w:r w:rsidR="00344BAD">
        <w:rPr>
          <w:rFonts w:hint="eastAsia"/>
          <w:sz w:val="24"/>
          <w:lang w:val="x-none"/>
        </w:rPr>
        <w:t>此时除了键盘输入</w:t>
      </w:r>
      <w:r w:rsidR="00D777F2">
        <w:rPr>
          <w:rFonts w:hint="eastAsia"/>
          <w:sz w:val="24"/>
          <w:lang w:val="x-none"/>
        </w:rPr>
        <w:t>，</w:t>
      </w:r>
      <w:r w:rsidR="00344BAD">
        <w:rPr>
          <w:rFonts w:hint="eastAsia"/>
          <w:sz w:val="24"/>
          <w:lang w:val="x-none"/>
        </w:rPr>
        <w:t>更加期待的是能够使用按键来进行输入，当然希望如果输入错误会有提示</w:t>
      </w:r>
      <w:r w:rsidR="00E5358A">
        <w:rPr>
          <w:rFonts w:hint="eastAsia"/>
          <w:sz w:val="24"/>
          <w:lang w:val="x-none"/>
        </w:rPr>
        <w:t>，如果超出计算能力</w:t>
      </w:r>
      <w:r w:rsidR="004C1A61">
        <w:rPr>
          <w:rFonts w:hint="eastAsia"/>
          <w:sz w:val="24"/>
          <w:lang w:val="x-none"/>
        </w:rPr>
        <w:t>范围</w:t>
      </w:r>
      <w:r w:rsidR="00E5358A">
        <w:rPr>
          <w:rFonts w:hint="eastAsia"/>
          <w:sz w:val="24"/>
          <w:lang w:val="x-none"/>
        </w:rPr>
        <w:t>也会</w:t>
      </w:r>
      <w:r w:rsidR="00BC0477">
        <w:rPr>
          <w:rFonts w:hint="eastAsia"/>
          <w:sz w:val="24"/>
          <w:lang w:val="x-none"/>
        </w:rPr>
        <w:t>进行</w:t>
      </w:r>
      <w:r w:rsidR="00E5358A">
        <w:rPr>
          <w:rFonts w:hint="eastAsia"/>
          <w:sz w:val="24"/>
          <w:lang w:val="x-none"/>
        </w:rPr>
        <w:t>提示。</w:t>
      </w:r>
    </w:p>
    <w:p w14:paraId="42E8A374" w14:textId="77777777" w:rsidR="00A32754" w:rsidRDefault="00D06A0E" w:rsidP="00D777F2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当</w:t>
      </w:r>
      <w:r w:rsidR="00A32754">
        <w:rPr>
          <w:rFonts w:hint="eastAsia"/>
          <w:sz w:val="24"/>
          <w:lang w:val="x-none"/>
        </w:rPr>
        <w:t>用户遇到了</w:t>
      </w:r>
      <w:r>
        <w:rPr>
          <w:rFonts w:hint="eastAsia"/>
          <w:sz w:val="24"/>
          <w:lang w:val="x-none"/>
        </w:rPr>
        <w:t>更加</w:t>
      </w:r>
      <w:r w:rsidR="00A32754">
        <w:rPr>
          <w:rFonts w:hint="eastAsia"/>
          <w:sz w:val="24"/>
          <w:lang w:val="x-none"/>
        </w:rPr>
        <w:t>复杂计算，其中涉及到</w:t>
      </w:r>
      <w:r w:rsidR="001E7FF4">
        <w:rPr>
          <w:rFonts w:hint="eastAsia"/>
          <w:sz w:val="24"/>
          <w:lang w:val="x-none"/>
        </w:rPr>
        <w:t>三角函数、指数类函数、</w:t>
      </w:r>
      <w:r w:rsidR="00A32754">
        <w:rPr>
          <w:rFonts w:hint="eastAsia"/>
          <w:sz w:val="24"/>
          <w:lang w:val="x-none"/>
        </w:rPr>
        <w:t>幂函数运算，用户需要将这些函数加入到计算算式中。</w:t>
      </w:r>
    </w:p>
    <w:p w14:paraId="71D368F0" w14:textId="300DD925" w:rsidR="00A32754" w:rsidRDefault="00A32754" w:rsidP="00D777F2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在</w:t>
      </w:r>
      <w:r w:rsidR="00D777F2">
        <w:rPr>
          <w:rFonts w:hint="eastAsia"/>
          <w:sz w:val="24"/>
          <w:lang w:val="x-none"/>
        </w:rPr>
        <w:t>这</w:t>
      </w:r>
      <w:r>
        <w:rPr>
          <w:rFonts w:hint="eastAsia"/>
          <w:sz w:val="24"/>
          <w:lang w:val="x-none"/>
        </w:rPr>
        <w:t>之后</w:t>
      </w:r>
      <w:r w:rsidR="00D777F2">
        <w:rPr>
          <w:rFonts w:hint="eastAsia"/>
          <w:sz w:val="24"/>
          <w:lang w:val="x-none"/>
        </w:rPr>
        <w:t>，如果用户</w:t>
      </w:r>
      <w:r>
        <w:rPr>
          <w:rFonts w:hint="eastAsia"/>
          <w:sz w:val="24"/>
          <w:lang w:val="x-none"/>
        </w:rPr>
        <w:t>需要输入一个较长的公式来一次性得出结果，软件需要能够对复杂计算式进行计算。</w:t>
      </w:r>
    </w:p>
    <w:p w14:paraId="566DAA2F" w14:textId="3E866DAB" w:rsidR="00A32754" w:rsidRPr="00A32754" w:rsidRDefault="00ED0BA2" w:rsidP="00D777F2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计算结束后</w:t>
      </w:r>
      <w:r w:rsidR="00A32754">
        <w:rPr>
          <w:rFonts w:hint="eastAsia"/>
          <w:sz w:val="24"/>
          <w:lang w:val="x-none"/>
        </w:rPr>
        <w:t>，用户</w:t>
      </w:r>
      <w:r>
        <w:rPr>
          <w:rFonts w:hint="eastAsia"/>
          <w:sz w:val="24"/>
          <w:lang w:val="x-none"/>
        </w:rPr>
        <w:t>可能需要</w:t>
      </w:r>
      <w:r w:rsidR="00A32754">
        <w:rPr>
          <w:rFonts w:hint="eastAsia"/>
          <w:sz w:val="24"/>
          <w:lang w:val="x-none"/>
        </w:rPr>
        <w:t>重新查看</w:t>
      </w:r>
      <w:r>
        <w:rPr>
          <w:rFonts w:hint="eastAsia"/>
          <w:sz w:val="24"/>
          <w:lang w:val="x-none"/>
        </w:rPr>
        <w:t>计算的结果</w:t>
      </w:r>
      <w:r w:rsidR="00A32754">
        <w:rPr>
          <w:rFonts w:hint="eastAsia"/>
          <w:sz w:val="24"/>
          <w:lang w:val="x-none"/>
        </w:rPr>
        <w:t>，</w:t>
      </w:r>
      <w:r>
        <w:rPr>
          <w:rFonts w:hint="eastAsia"/>
          <w:sz w:val="24"/>
          <w:lang w:val="x-none"/>
        </w:rPr>
        <w:t>所以</w:t>
      </w:r>
      <w:r w:rsidR="00A32754">
        <w:rPr>
          <w:rFonts w:hint="eastAsia"/>
          <w:sz w:val="24"/>
          <w:lang w:val="x-none"/>
        </w:rPr>
        <w:t>需要软件具备历史查询功能</w:t>
      </w:r>
      <w:r w:rsidR="00790E87">
        <w:rPr>
          <w:rFonts w:hint="eastAsia"/>
          <w:sz w:val="24"/>
          <w:lang w:val="x-none"/>
        </w:rPr>
        <w:t>。</w:t>
      </w:r>
    </w:p>
    <w:p w14:paraId="4826B599" w14:textId="0C5CB99B" w:rsidR="001142A9" w:rsidRDefault="000D66CA" w:rsidP="000D66CA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</w:t>
      </w:r>
      <w:r w:rsidR="001142A9" w:rsidRPr="00903D9F">
        <w:rPr>
          <w:sz w:val="24"/>
          <w:lang w:val="x-none"/>
        </w:rPr>
        <w:t>软件</w:t>
      </w:r>
      <w:r w:rsidR="001142A9" w:rsidRPr="00903D9F">
        <w:rPr>
          <w:rFonts w:hint="eastAsia"/>
          <w:sz w:val="24"/>
          <w:lang w:val="x-none"/>
        </w:rPr>
        <w:t>系统的非</w:t>
      </w:r>
      <w:r w:rsidR="001142A9" w:rsidRPr="00903D9F">
        <w:rPr>
          <w:sz w:val="24"/>
          <w:lang w:val="x-none"/>
        </w:rPr>
        <w:t>功能</w:t>
      </w:r>
      <w:r w:rsidR="001142A9" w:rsidRPr="00903D9F">
        <w:rPr>
          <w:rFonts w:hint="eastAsia"/>
          <w:sz w:val="24"/>
          <w:lang w:val="x-none"/>
        </w:rPr>
        <w:t>需求：</w:t>
      </w:r>
    </w:p>
    <w:p w14:paraId="02A0B5EB" w14:textId="0B795940" w:rsidR="00607DFB" w:rsidRPr="00762222" w:rsidRDefault="00607DFB" w:rsidP="00762222">
      <w:pPr>
        <w:topLinePunct/>
        <w:adjustRightInd w:val="0"/>
        <w:snapToGrid w:val="0"/>
        <w:spacing w:line="300" w:lineRule="auto"/>
        <w:rPr>
          <w:b/>
          <w:bCs/>
          <w:sz w:val="24"/>
          <w:lang w:val="x-none"/>
        </w:rPr>
      </w:pPr>
      <w:r w:rsidRPr="00912556">
        <w:rPr>
          <w:rFonts w:hint="eastAsia"/>
          <w:b/>
          <w:bCs/>
          <w:sz w:val="24"/>
          <w:lang w:val="x-none"/>
        </w:rPr>
        <w:t>性能要求：</w:t>
      </w:r>
      <w:r>
        <w:rPr>
          <w:rFonts w:hint="eastAsia"/>
          <w:sz w:val="24"/>
          <w:lang w:val="x-none"/>
        </w:rPr>
        <w:t>对于基本的简单运算做到实时响应，对于三角函数等科学计算计算做</w:t>
      </w:r>
      <w:r>
        <w:rPr>
          <w:rFonts w:hint="eastAsia"/>
          <w:sz w:val="24"/>
          <w:lang w:val="x-none"/>
        </w:rPr>
        <w:lastRenderedPageBreak/>
        <w:t>到</w:t>
      </w:r>
      <w:r>
        <w:rPr>
          <w:sz w:val="24"/>
          <w:lang w:val="x-none"/>
        </w:rPr>
        <w:t>0.1s</w:t>
      </w:r>
      <w:r>
        <w:rPr>
          <w:rFonts w:hint="eastAsia"/>
          <w:sz w:val="24"/>
          <w:lang w:val="x-none"/>
        </w:rPr>
        <w:t>内响应，对于</w:t>
      </w:r>
      <w:r w:rsidR="009639A1">
        <w:rPr>
          <w:rFonts w:hint="eastAsia"/>
          <w:sz w:val="24"/>
          <w:lang w:val="x-none"/>
        </w:rPr>
        <w:t>能力内较复杂</w:t>
      </w:r>
      <w:r>
        <w:rPr>
          <w:rFonts w:hint="eastAsia"/>
          <w:sz w:val="24"/>
          <w:lang w:val="x-none"/>
        </w:rPr>
        <w:t>幂函数计算和阶</w:t>
      </w:r>
      <w:r w:rsidR="009639A1">
        <w:rPr>
          <w:rFonts w:hint="eastAsia"/>
          <w:sz w:val="24"/>
          <w:lang w:val="x-none"/>
        </w:rPr>
        <w:t>乘</w:t>
      </w:r>
      <w:r>
        <w:rPr>
          <w:rFonts w:hint="eastAsia"/>
          <w:sz w:val="24"/>
          <w:lang w:val="x-none"/>
        </w:rPr>
        <w:t>计算做到</w:t>
      </w:r>
      <w:r>
        <w:rPr>
          <w:sz w:val="24"/>
          <w:lang w:val="x-none"/>
        </w:rPr>
        <w:t>0.5s</w:t>
      </w:r>
      <w:r>
        <w:rPr>
          <w:rFonts w:hint="eastAsia"/>
          <w:sz w:val="24"/>
          <w:lang w:val="x-none"/>
        </w:rPr>
        <w:t>内响应。</w:t>
      </w:r>
    </w:p>
    <w:p w14:paraId="0AACAA61" w14:textId="3BBF91CA" w:rsidR="00607DFB" w:rsidRPr="00762222" w:rsidRDefault="00607DFB" w:rsidP="00F15944">
      <w:pPr>
        <w:topLinePunct/>
        <w:adjustRightInd w:val="0"/>
        <w:snapToGrid w:val="0"/>
        <w:spacing w:line="300" w:lineRule="auto"/>
        <w:rPr>
          <w:b/>
          <w:bCs/>
          <w:sz w:val="24"/>
          <w:lang w:val="x-none"/>
        </w:rPr>
      </w:pPr>
      <w:r w:rsidRPr="00912556">
        <w:rPr>
          <w:rFonts w:hint="eastAsia"/>
          <w:b/>
          <w:bCs/>
          <w:sz w:val="24"/>
          <w:lang w:val="x-none"/>
        </w:rPr>
        <w:t>界面要求：</w:t>
      </w:r>
      <w:r>
        <w:rPr>
          <w:rFonts w:hint="eastAsia"/>
          <w:sz w:val="24"/>
          <w:lang w:val="x-none"/>
        </w:rPr>
        <w:t>软件使用仿真计算机界面，包含基本按钮和菜单键，用户输入计算式时，软件界面能够同步显示。使用高对比度色调，确保用户能够清楚看到计算过程和结果。在按动键盘时，计算器界面响应的按钮也会做出反应。</w:t>
      </w:r>
    </w:p>
    <w:p w14:paraId="6B66B47D" w14:textId="77777777" w:rsidR="00F15944" w:rsidRDefault="00607DFB" w:rsidP="00F15944">
      <w:pPr>
        <w:topLinePunct/>
        <w:adjustRightInd w:val="0"/>
        <w:snapToGrid w:val="0"/>
        <w:spacing w:line="300" w:lineRule="auto"/>
        <w:rPr>
          <w:b/>
          <w:bCs/>
          <w:sz w:val="24"/>
          <w:lang w:val="x-none"/>
        </w:rPr>
      </w:pPr>
      <w:r w:rsidRPr="00912556">
        <w:rPr>
          <w:rFonts w:hint="eastAsia"/>
          <w:b/>
          <w:bCs/>
          <w:sz w:val="24"/>
          <w:lang w:val="x-none"/>
        </w:rPr>
        <w:t>技术指标：</w:t>
      </w:r>
    </w:p>
    <w:p w14:paraId="2CDE67AF" w14:textId="1DC6B6FC" w:rsidR="00912556" w:rsidRPr="00F15944" w:rsidRDefault="00607DFB" w:rsidP="00F15944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b/>
          <w:bCs/>
          <w:sz w:val="24"/>
          <w:lang w:val="x-none"/>
        </w:rPr>
      </w:pPr>
      <w:r w:rsidRPr="00F15944">
        <w:rPr>
          <w:rFonts w:hint="eastAsia"/>
          <w:sz w:val="24"/>
          <w:lang w:val="x-none"/>
        </w:rPr>
        <w:t>支持计算式长度：</w:t>
      </w:r>
    </w:p>
    <w:p w14:paraId="06735379" w14:textId="0D8763F1" w:rsidR="00912556" w:rsidRDefault="00607DFB" w:rsidP="00F15944">
      <w:pPr>
        <w:topLinePunct/>
        <w:adjustRightInd w:val="0"/>
        <w:snapToGrid w:val="0"/>
        <w:spacing w:line="300" w:lineRule="auto"/>
        <w:ind w:firstLineChars="200" w:firstLine="480"/>
        <w:rPr>
          <w:b/>
          <w:bCs/>
          <w:sz w:val="24"/>
          <w:lang w:val="x-none"/>
        </w:rPr>
      </w:pPr>
      <w:r w:rsidRPr="00912556">
        <w:rPr>
          <w:rFonts w:hint="eastAsia"/>
          <w:sz w:val="24"/>
          <w:lang w:val="x-none"/>
        </w:rPr>
        <w:t>视具体情况而定，至少支持</w:t>
      </w:r>
      <w:r w:rsidRPr="00912556">
        <w:rPr>
          <w:sz w:val="24"/>
          <w:lang w:val="x-none"/>
        </w:rPr>
        <w:t>10</w:t>
      </w:r>
      <w:r w:rsidRPr="00912556">
        <w:rPr>
          <w:rFonts w:hint="eastAsia"/>
          <w:sz w:val="24"/>
          <w:lang w:val="x-none"/>
        </w:rPr>
        <w:t>字符以上计算式计算</w:t>
      </w:r>
      <w:r w:rsidR="00F15944">
        <w:rPr>
          <w:rFonts w:hint="eastAsia"/>
          <w:sz w:val="24"/>
          <w:lang w:val="x-none"/>
        </w:rPr>
        <w:t>。</w:t>
      </w:r>
    </w:p>
    <w:p w14:paraId="7C104A4C" w14:textId="253BE956" w:rsidR="00607DFB" w:rsidRPr="00F15944" w:rsidRDefault="00607DFB" w:rsidP="00F15944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b/>
          <w:bCs/>
          <w:sz w:val="24"/>
          <w:lang w:val="x-none"/>
        </w:rPr>
      </w:pPr>
      <w:r w:rsidRPr="00F15944">
        <w:rPr>
          <w:rFonts w:hint="eastAsia"/>
          <w:sz w:val="24"/>
          <w:lang w:val="x-none"/>
        </w:rPr>
        <w:t>支持计算种类：</w:t>
      </w:r>
    </w:p>
    <w:p w14:paraId="17FF2FA3" w14:textId="6C80353D" w:rsidR="00607DFB" w:rsidRDefault="00607DFB" w:rsidP="00F15944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基本运算（加减乘除），平方运算，开方运算，常用函数，幂函数，阶乘，指数运算，模运算</w:t>
      </w:r>
      <w:r w:rsidR="00F15944">
        <w:rPr>
          <w:rFonts w:hint="eastAsia"/>
          <w:sz w:val="24"/>
          <w:lang w:val="x-none"/>
        </w:rPr>
        <w:t>等。</w:t>
      </w:r>
    </w:p>
    <w:p w14:paraId="33D33497" w14:textId="77777777" w:rsidR="00607DFB" w:rsidRPr="00F15944" w:rsidRDefault="00607DFB" w:rsidP="00F15944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 w:rsidRPr="00F15944">
        <w:rPr>
          <w:rFonts w:hint="eastAsia"/>
          <w:sz w:val="24"/>
          <w:lang w:val="x-none"/>
        </w:rPr>
        <w:t>可靠性需求：</w:t>
      </w:r>
    </w:p>
    <w:p w14:paraId="48955D6C" w14:textId="609DC16B" w:rsidR="00607DFB" w:rsidRDefault="00607DFB" w:rsidP="00F15944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具有检测异常输入的能力，对于非计算式以外的符号输入能够做出识别。对于内容不正确计算式（比如分母除</w:t>
      </w:r>
      <w:r>
        <w:rPr>
          <w:sz w:val="24"/>
          <w:lang w:val="x-none"/>
        </w:rPr>
        <w:t>0</w:t>
      </w:r>
      <w:r>
        <w:rPr>
          <w:rFonts w:hint="eastAsia"/>
          <w:sz w:val="24"/>
          <w:lang w:val="x-none"/>
        </w:rPr>
        <w:t>）能够识别并提示用户，对于括号不匹配或格式不正确计算式不予计算</w:t>
      </w:r>
      <w:r w:rsidR="00F15944">
        <w:rPr>
          <w:rFonts w:hint="eastAsia"/>
          <w:sz w:val="24"/>
          <w:lang w:val="x-none"/>
        </w:rPr>
        <w:t>。</w:t>
      </w:r>
    </w:p>
    <w:p w14:paraId="6BCE8009" w14:textId="77777777" w:rsidR="00762222" w:rsidRDefault="00607DFB" w:rsidP="00762222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 w:rsidRPr="00762222">
        <w:rPr>
          <w:rFonts w:hint="eastAsia"/>
          <w:sz w:val="24"/>
          <w:lang w:val="x-none"/>
        </w:rPr>
        <w:t>响应速度：</w:t>
      </w:r>
    </w:p>
    <w:p w14:paraId="6826487D" w14:textId="7B2DA4DD" w:rsidR="00607DFB" w:rsidRPr="00762222" w:rsidRDefault="00607DFB" w:rsidP="00762222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 w:rsidRPr="00762222">
        <w:rPr>
          <w:rFonts w:hint="eastAsia"/>
          <w:sz w:val="24"/>
          <w:lang w:val="x-none"/>
        </w:rPr>
        <w:t>一般计算做到实时响应，复杂计算在</w:t>
      </w:r>
      <w:r w:rsidRPr="00762222">
        <w:rPr>
          <w:sz w:val="24"/>
          <w:lang w:val="x-none"/>
        </w:rPr>
        <w:t>0.5s</w:t>
      </w:r>
      <w:r w:rsidRPr="00762222">
        <w:rPr>
          <w:rFonts w:hint="eastAsia"/>
          <w:sz w:val="24"/>
          <w:lang w:val="x-none"/>
        </w:rPr>
        <w:t>内响应</w:t>
      </w:r>
      <w:r w:rsidR="00065685">
        <w:rPr>
          <w:rFonts w:hint="eastAsia"/>
          <w:sz w:val="24"/>
          <w:lang w:val="x-none"/>
        </w:rPr>
        <w:t>。</w:t>
      </w:r>
    </w:p>
    <w:p w14:paraId="1FB7D1A2" w14:textId="77777777" w:rsidR="00563A6E" w:rsidRPr="001142A9" w:rsidRDefault="001142A9" w:rsidP="00B654D2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5" w:name="_Toc85477013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软件</w:t>
      </w:r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系统</w:t>
      </w:r>
      <w:r w:rsidR="00317FF7">
        <w:rPr>
          <w:rFonts w:ascii="Times New Roman" w:hAnsi="Times New Roman" w:hint="eastAsia"/>
          <w:b w:val="0"/>
          <w:sz w:val="30"/>
          <w:szCs w:val="30"/>
          <w:lang w:eastAsia="zh-CN"/>
        </w:rPr>
        <w:t>总体</w:t>
      </w:r>
      <w:r>
        <w:rPr>
          <w:rFonts w:ascii="Times New Roman" w:hAnsi="Times New Roman"/>
          <w:b w:val="0"/>
          <w:sz w:val="30"/>
          <w:szCs w:val="30"/>
          <w:lang w:eastAsia="zh-CN"/>
        </w:rPr>
        <w:t>设</w:t>
      </w:r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计</w:t>
      </w:r>
      <w:bookmarkEnd w:id="5"/>
    </w:p>
    <w:p w14:paraId="612075E9" w14:textId="77777777" w:rsidR="00B45AD6" w:rsidRDefault="001142A9" w:rsidP="00FA478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="00350E99" w:rsidRPr="001142A9">
        <w:rPr>
          <w:sz w:val="24"/>
          <w:lang w:val="x-none"/>
        </w:rPr>
        <w:t>软件</w:t>
      </w:r>
      <w:r>
        <w:rPr>
          <w:rFonts w:hint="eastAsia"/>
          <w:sz w:val="24"/>
          <w:lang w:val="x-none"/>
        </w:rPr>
        <w:t>系统功能结构设计方案：</w:t>
      </w:r>
    </w:p>
    <w:p w14:paraId="69F1EEBE" w14:textId="65CB5F69" w:rsidR="00563A6E" w:rsidRPr="00DD010A" w:rsidRDefault="00400418" w:rsidP="00400418">
      <w:pPr>
        <w:topLinePunct/>
        <w:adjustRightInd w:val="0"/>
        <w:snapToGrid w:val="0"/>
        <w:spacing w:line="300" w:lineRule="auto"/>
        <w:jc w:val="center"/>
        <w:rPr>
          <w:color w:val="FF0000"/>
          <w:sz w:val="24"/>
          <w:lang w:val="x-none"/>
        </w:rPr>
      </w:pPr>
      <w:r>
        <w:rPr>
          <w:noProof/>
        </w:rPr>
        <w:drawing>
          <wp:inline distT="0" distB="0" distL="0" distR="0" wp14:anchorId="461833BC" wp14:editId="46734157">
            <wp:extent cx="4831200" cy="4168800"/>
            <wp:effectExtent l="0" t="0" r="762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00" cy="41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6775" w14:textId="77777777" w:rsidR="00300934" w:rsidRDefault="001142A9" w:rsidP="00FA478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lastRenderedPageBreak/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）软件系统相关的数据结构设计：</w:t>
      </w:r>
    </w:p>
    <w:p w14:paraId="0160E663" w14:textId="614D5038" w:rsidR="001142A9" w:rsidRDefault="00300934" w:rsidP="00300934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yQt5</w:t>
      </w:r>
      <w:r>
        <w:rPr>
          <w:rFonts w:hint="eastAsia"/>
          <w:sz w:val="24"/>
          <w:lang w:val="x-none"/>
        </w:rPr>
        <w:t>图形库：</w:t>
      </w:r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ython</w:t>
      </w:r>
      <w:r>
        <w:rPr>
          <w:rFonts w:hint="eastAsia"/>
          <w:sz w:val="24"/>
          <w:lang w:val="x-none"/>
        </w:rPr>
        <w:t>的图形库之一，在系统中实现用户界面；</w:t>
      </w:r>
    </w:p>
    <w:p w14:paraId="16B11A8C" w14:textId="212775F1" w:rsidR="00300934" w:rsidRDefault="00300934" w:rsidP="00300934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proofErr w:type="spellStart"/>
      <w:r>
        <w:rPr>
          <w:rFonts w:hint="eastAsia"/>
          <w:sz w:val="24"/>
          <w:lang w:val="x-none"/>
        </w:rPr>
        <w:t>m</w:t>
      </w:r>
      <w:r>
        <w:rPr>
          <w:sz w:val="24"/>
          <w:lang w:val="x-none"/>
        </w:rPr>
        <w:t>ath</w:t>
      </w:r>
      <w:r>
        <w:rPr>
          <w:rFonts w:hint="eastAsia"/>
          <w:sz w:val="24"/>
          <w:lang w:val="x-none"/>
        </w:rPr>
        <w:t>库：提供</w:t>
      </w:r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ython</w:t>
      </w:r>
      <w:r>
        <w:rPr>
          <w:rFonts w:hint="eastAsia"/>
          <w:sz w:val="24"/>
          <w:lang w:val="x-none"/>
        </w:rPr>
        <w:t>的数学相关支持，在系统中执行计算功能</w:t>
      </w:r>
      <w:proofErr w:type="spellEnd"/>
      <w:r>
        <w:rPr>
          <w:rFonts w:hint="eastAsia"/>
          <w:sz w:val="24"/>
          <w:lang w:val="x-none"/>
        </w:rPr>
        <w:t>（核心）</w:t>
      </w:r>
      <w:r w:rsidR="002F0EF0">
        <w:rPr>
          <w:rFonts w:hint="eastAsia"/>
          <w:sz w:val="24"/>
          <w:lang w:val="x-none"/>
        </w:rPr>
        <w:t>，</w:t>
      </w:r>
      <w:r>
        <w:rPr>
          <w:rFonts w:hint="eastAsia"/>
          <w:sz w:val="24"/>
          <w:lang w:val="x-none"/>
        </w:rPr>
        <w:t>并用于非法算式的错误提示</w:t>
      </w:r>
      <w:r w:rsidR="00913F44">
        <w:rPr>
          <w:rFonts w:hint="eastAsia"/>
          <w:sz w:val="24"/>
          <w:lang w:val="x-none"/>
        </w:rPr>
        <w:t>；</w:t>
      </w:r>
    </w:p>
    <w:p w14:paraId="601372AC" w14:textId="1526BC29" w:rsidR="008C006D" w:rsidRDefault="008C006D" w:rsidP="00300934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yttsx3</w:t>
      </w:r>
      <w:r>
        <w:rPr>
          <w:rFonts w:hint="eastAsia"/>
          <w:sz w:val="24"/>
          <w:lang w:val="x-none"/>
        </w:rPr>
        <w:t>库：语音引擎，利用系统内置语音实现文字转语音输出</w:t>
      </w:r>
      <w:r w:rsidR="00FE0276">
        <w:rPr>
          <w:rFonts w:hint="eastAsia"/>
          <w:sz w:val="24"/>
          <w:lang w:val="x-none"/>
        </w:rPr>
        <w:t>；</w:t>
      </w:r>
    </w:p>
    <w:p w14:paraId="0A0D3D7A" w14:textId="0A412DE4" w:rsidR="004B5C13" w:rsidRDefault="004B5C13" w:rsidP="00300934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文件</w:t>
      </w:r>
      <w:proofErr w:type="spellStart"/>
      <w:r>
        <w:rPr>
          <w:rFonts w:hint="eastAsia"/>
          <w:sz w:val="24"/>
          <w:lang w:val="x-none"/>
        </w:rPr>
        <w:t>I</w:t>
      </w:r>
      <w:r>
        <w:rPr>
          <w:sz w:val="24"/>
          <w:lang w:val="x-none"/>
        </w:rPr>
        <w:t>O</w:t>
      </w:r>
      <w:r>
        <w:rPr>
          <w:rFonts w:hint="eastAsia"/>
          <w:sz w:val="24"/>
          <w:lang w:val="x-none"/>
        </w:rPr>
        <w:t>：使用</w:t>
      </w:r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ython</w:t>
      </w:r>
      <w:r>
        <w:rPr>
          <w:rFonts w:hint="eastAsia"/>
          <w:sz w:val="24"/>
          <w:lang w:val="x-none"/>
        </w:rPr>
        <w:t>所支持的文件读写操作实现历史记录的添加、读取和展示以及关于信息的读取和展示</w:t>
      </w:r>
      <w:proofErr w:type="spellEnd"/>
      <w:r w:rsidR="00097FF8">
        <w:rPr>
          <w:rFonts w:hint="eastAsia"/>
          <w:sz w:val="24"/>
          <w:lang w:val="x-none"/>
        </w:rPr>
        <w:t>；</w:t>
      </w:r>
    </w:p>
    <w:p w14:paraId="06184275" w14:textId="75043FBC" w:rsidR="008C006D" w:rsidRPr="00AC0504" w:rsidRDefault="00300934" w:rsidP="00AC0504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sz w:val="24"/>
          <w:lang w:val="x-none"/>
        </w:rPr>
        <w:t>string</w:t>
      </w:r>
      <w:r>
        <w:rPr>
          <w:rFonts w:hint="eastAsia"/>
          <w:sz w:val="24"/>
          <w:lang w:val="x-none"/>
        </w:rPr>
        <w:t>：</w:t>
      </w:r>
      <w:proofErr w:type="spellStart"/>
      <w:r>
        <w:rPr>
          <w:rFonts w:hint="eastAsia"/>
          <w:sz w:val="24"/>
          <w:lang w:val="x-none"/>
        </w:rPr>
        <w:t>Python</w:t>
      </w:r>
      <w:r>
        <w:rPr>
          <w:rFonts w:hint="eastAsia"/>
          <w:sz w:val="24"/>
          <w:lang w:val="x-none"/>
        </w:rPr>
        <w:t>字符串类型，在系统中用于算式表示、处理和输出</w:t>
      </w:r>
      <w:proofErr w:type="spellEnd"/>
      <w:r w:rsidR="00C71CB1">
        <w:rPr>
          <w:rFonts w:hint="eastAsia"/>
          <w:sz w:val="24"/>
          <w:lang w:val="x-none"/>
        </w:rPr>
        <w:t>。</w:t>
      </w:r>
    </w:p>
    <w:p w14:paraId="7D732500" w14:textId="77777777" w:rsidR="00563A6E" w:rsidRPr="001142A9" w:rsidRDefault="00317FF7" w:rsidP="00B654D2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6" w:name="_Toc85477014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开发</w:t>
      </w:r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任务计划</w:t>
      </w:r>
      <w:bookmarkEnd w:id="6"/>
    </w:p>
    <w:p w14:paraId="455F6451" w14:textId="77777777" w:rsidR="00563A6E" w:rsidRDefault="00350E99" w:rsidP="00FA478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 w:rsidRPr="001142A9">
        <w:rPr>
          <w:sz w:val="24"/>
          <w:lang w:val="x-none"/>
        </w:rPr>
        <w:t>迭代过程的划分，各迭代计划完成的增量任务，进度安排。</w:t>
      </w:r>
    </w:p>
    <w:p w14:paraId="55A079CF" w14:textId="422699E9" w:rsidR="00CD5709" w:rsidRDefault="00317FF7" w:rsidP="00CD5709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）第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轮迭代的任务：</w:t>
      </w:r>
    </w:p>
    <w:p w14:paraId="5DEB5403" w14:textId="45063CCF" w:rsidR="00143AE8" w:rsidRPr="00143AE8" w:rsidRDefault="00143AE8" w:rsidP="00143AE8">
      <w:pPr>
        <w:topLinePunct/>
        <w:adjustRightInd w:val="0"/>
        <w:snapToGrid w:val="0"/>
        <w:spacing w:line="300" w:lineRule="auto"/>
        <w:rPr>
          <w:b/>
          <w:bCs/>
          <w:sz w:val="24"/>
          <w:lang w:val="x-none"/>
        </w:rPr>
      </w:pPr>
      <w:r w:rsidRPr="00143AE8">
        <w:rPr>
          <w:rFonts w:hint="eastAsia"/>
          <w:b/>
          <w:bCs/>
          <w:sz w:val="24"/>
          <w:lang w:val="x-none"/>
        </w:rPr>
        <w:t>任务列表：</w:t>
      </w:r>
    </w:p>
    <w:p w14:paraId="3DC925B8" w14:textId="55C1BAF8" w:rsidR="00CD5709" w:rsidRDefault="00CD5709" w:rsidP="00CD5709">
      <w:pPr>
        <w:pStyle w:val="af2"/>
        <w:numPr>
          <w:ilvl w:val="0"/>
          <w:numId w:val="31"/>
        </w:numPr>
        <w:topLinePunct/>
        <w:adjustRightInd w:val="0"/>
        <w:snapToGrid w:val="0"/>
        <w:spacing w:line="300" w:lineRule="auto"/>
        <w:ind w:firstLineChars="0"/>
        <w:rPr>
          <w:bCs/>
          <w:sz w:val="24"/>
          <w:lang w:val="x-none"/>
        </w:rPr>
      </w:pPr>
      <w:r w:rsidRPr="00CD5709">
        <w:rPr>
          <w:rFonts w:hint="eastAsia"/>
          <w:bCs/>
          <w:sz w:val="24"/>
          <w:lang w:val="x-none"/>
        </w:rPr>
        <w:t>实现</w:t>
      </w:r>
      <w:r>
        <w:rPr>
          <w:rFonts w:hint="eastAsia"/>
          <w:bCs/>
          <w:sz w:val="24"/>
          <w:lang w:val="x-none"/>
        </w:rPr>
        <w:t>基本的用户</w:t>
      </w:r>
      <w:proofErr w:type="spellStart"/>
      <w:r>
        <w:rPr>
          <w:rFonts w:hint="eastAsia"/>
          <w:bCs/>
          <w:sz w:val="24"/>
          <w:lang w:val="x-none"/>
        </w:rPr>
        <w:t>GUI</w:t>
      </w:r>
      <w:r>
        <w:rPr>
          <w:rFonts w:hint="eastAsia"/>
          <w:bCs/>
          <w:sz w:val="24"/>
          <w:lang w:val="x-none"/>
        </w:rPr>
        <w:t>界面</w:t>
      </w:r>
      <w:proofErr w:type="spellEnd"/>
      <w:r>
        <w:rPr>
          <w:rFonts w:hint="eastAsia"/>
          <w:bCs/>
          <w:sz w:val="24"/>
          <w:lang w:val="x-none"/>
        </w:rPr>
        <w:t>；</w:t>
      </w:r>
    </w:p>
    <w:p w14:paraId="3789BF96" w14:textId="3A879C22" w:rsidR="00CD5709" w:rsidRPr="00CD5709" w:rsidRDefault="00CD5709" w:rsidP="00CD5709">
      <w:pPr>
        <w:pStyle w:val="af2"/>
        <w:numPr>
          <w:ilvl w:val="0"/>
          <w:numId w:val="31"/>
        </w:numPr>
        <w:topLinePunct/>
        <w:adjustRightInd w:val="0"/>
        <w:snapToGrid w:val="0"/>
        <w:spacing w:line="300" w:lineRule="auto"/>
        <w:ind w:firstLineChars="0"/>
        <w:rPr>
          <w:bCs/>
          <w:sz w:val="24"/>
          <w:lang w:val="x-none"/>
        </w:rPr>
      </w:pPr>
      <w:bookmarkStart w:id="7" w:name="_Hlk85233417"/>
      <w:r>
        <w:rPr>
          <w:rFonts w:hint="eastAsia"/>
          <w:bCs/>
          <w:sz w:val="24"/>
          <w:lang w:val="x-none"/>
        </w:rPr>
        <w:t>实现算式检查、解析和错误提示功能</w:t>
      </w:r>
      <w:bookmarkEnd w:id="7"/>
      <w:r>
        <w:rPr>
          <w:rFonts w:hint="eastAsia"/>
          <w:bCs/>
          <w:sz w:val="24"/>
          <w:lang w:val="x-none"/>
        </w:rPr>
        <w:t>；</w:t>
      </w:r>
    </w:p>
    <w:p w14:paraId="042E9E7B" w14:textId="7F7D987E" w:rsidR="00CD5709" w:rsidRDefault="00CD5709" w:rsidP="00CD5709">
      <w:pPr>
        <w:pStyle w:val="af2"/>
        <w:numPr>
          <w:ilvl w:val="0"/>
          <w:numId w:val="31"/>
        </w:numPr>
        <w:topLinePunct/>
        <w:adjustRightInd w:val="0"/>
        <w:snapToGrid w:val="0"/>
        <w:spacing w:line="300" w:lineRule="auto"/>
        <w:ind w:firstLineChars="0"/>
        <w:rPr>
          <w:bCs/>
          <w:sz w:val="24"/>
          <w:lang w:val="x-none"/>
        </w:rPr>
      </w:pPr>
      <w:r>
        <w:rPr>
          <w:rFonts w:hint="eastAsia"/>
          <w:bCs/>
          <w:sz w:val="24"/>
          <w:lang w:val="x-none"/>
        </w:rPr>
        <w:t>实现基本的计算功能（包括四则运算、开方等）及退格、清零功能；</w:t>
      </w:r>
    </w:p>
    <w:p w14:paraId="1050194E" w14:textId="12021857" w:rsidR="00CD5709" w:rsidRDefault="00CD5709" w:rsidP="00CD5709">
      <w:pPr>
        <w:pStyle w:val="af2"/>
        <w:numPr>
          <w:ilvl w:val="0"/>
          <w:numId w:val="31"/>
        </w:numPr>
        <w:topLinePunct/>
        <w:adjustRightInd w:val="0"/>
        <w:snapToGrid w:val="0"/>
        <w:spacing w:line="300" w:lineRule="auto"/>
        <w:ind w:firstLineChars="0"/>
        <w:rPr>
          <w:bCs/>
          <w:sz w:val="24"/>
          <w:lang w:val="x-none"/>
        </w:rPr>
      </w:pPr>
      <w:r>
        <w:rPr>
          <w:rFonts w:hint="eastAsia"/>
          <w:bCs/>
          <w:sz w:val="24"/>
          <w:lang w:val="x-none"/>
        </w:rPr>
        <w:t>调试以上功能，</w:t>
      </w:r>
      <w:r w:rsidR="00D2672C">
        <w:rPr>
          <w:rFonts w:hint="eastAsia"/>
          <w:bCs/>
          <w:sz w:val="24"/>
          <w:lang w:val="x-none"/>
        </w:rPr>
        <w:t>测试</w:t>
      </w:r>
      <w:r>
        <w:rPr>
          <w:rFonts w:hint="eastAsia"/>
          <w:bCs/>
          <w:sz w:val="24"/>
          <w:lang w:val="x-none"/>
        </w:rPr>
        <w:t>其正确性和鲁棒性；</w:t>
      </w:r>
    </w:p>
    <w:p w14:paraId="76F3165F" w14:textId="1B57A98B" w:rsidR="00143AE8" w:rsidRDefault="00CD5709" w:rsidP="00143AE8">
      <w:pPr>
        <w:pStyle w:val="af2"/>
        <w:numPr>
          <w:ilvl w:val="0"/>
          <w:numId w:val="31"/>
        </w:numPr>
        <w:topLinePunct/>
        <w:adjustRightInd w:val="0"/>
        <w:snapToGrid w:val="0"/>
        <w:spacing w:line="300" w:lineRule="auto"/>
        <w:ind w:firstLineChars="0"/>
        <w:rPr>
          <w:bCs/>
          <w:sz w:val="24"/>
          <w:lang w:val="x-none"/>
        </w:rPr>
      </w:pPr>
      <w:r>
        <w:rPr>
          <w:rFonts w:hint="eastAsia"/>
          <w:bCs/>
          <w:sz w:val="24"/>
          <w:lang w:val="x-none"/>
        </w:rPr>
        <w:t>将源程序打包为可执行的</w:t>
      </w:r>
      <w:proofErr w:type="spellStart"/>
      <w:r>
        <w:rPr>
          <w:rFonts w:hint="eastAsia"/>
          <w:bCs/>
          <w:sz w:val="24"/>
          <w:lang w:val="x-none"/>
        </w:rPr>
        <w:t>e</w:t>
      </w:r>
      <w:r>
        <w:rPr>
          <w:bCs/>
          <w:sz w:val="24"/>
          <w:lang w:val="x-none"/>
        </w:rPr>
        <w:t>xe</w:t>
      </w:r>
      <w:r>
        <w:rPr>
          <w:rFonts w:hint="eastAsia"/>
          <w:bCs/>
          <w:sz w:val="24"/>
          <w:lang w:val="x-none"/>
        </w:rPr>
        <w:t>文件</w:t>
      </w:r>
      <w:proofErr w:type="spellEnd"/>
      <w:r>
        <w:rPr>
          <w:rFonts w:hint="eastAsia"/>
          <w:bCs/>
          <w:sz w:val="24"/>
          <w:lang w:val="x-none"/>
        </w:rPr>
        <w:t>。</w:t>
      </w:r>
    </w:p>
    <w:p w14:paraId="7C0348B2" w14:textId="77777777" w:rsidR="005B7490" w:rsidRDefault="00143AE8" w:rsidP="00143AE8">
      <w:pPr>
        <w:topLinePunct/>
        <w:adjustRightInd w:val="0"/>
        <w:snapToGrid w:val="0"/>
        <w:spacing w:line="300" w:lineRule="auto"/>
        <w:rPr>
          <w:b/>
          <w:sz w:val="24"/>
          <w:lang w:val="x-none"/>
        </w:rPr>
      </w:pPr>
      <w:r w:rsidRPr="00143AE8">
        <w:rPr>
          <w:rFonts w:hint="eastAsia"/>
          <w:b/>
          <w:sz w:val="24"/>
          <w:lang w:val="x-none"/>
        </w:rPr>
        <w:t>进度安排：</w:t>
      </w:r>
    </w:p>
    <w:p w14:paraId="0D0FF2E5" w14:textId="3A035174" w:rsidR="00143AE8" w:rsidRPr="00143AE8" w:rsidRDefault="00143AE8" w:rsidP="005B7490">
      <w:pPr>
        <w:topLinePunct/>
        <w:adjustRightInd w:val="0"/>
        <w:snapToGrid w:val="0"/>
        <w:spacing w:line="300" w:lineRule="auto"/>
        <w:ind w:firstLineChars="200" w:firstLine="480"/>
        <w:rPr>
          <w:b/>
          <w:sz w:val="24"/>
          <w:lang w:val="x-none"/>
        </w:rPr>
      </w:pPr>
      <w:r w:rsidRPr="00143AE8">
        <w:rPr>
          <w:rFonts w:hint="eastAsia"/>
          <w:sz w:val="24"/>
          <w:lang w:val="x-none"/>
        </w:rPr>
        <w:t>2</w:t>
      </w:r>
      <w:r w:rsidRPr="00143AE8">
        <w:rPr>
          <w:sz w:val="24"/>
          <w:lang w:val="x-none"/>
        </w:rPr>
        <w:t>021.10.15</w:t>
      </w:r>
      <w:r>
        <w:rPr>
          <w:rFonts w:hint="eastAsia"/>
          <w:sz w:val="24"/>
          <w:lang w:val="x-none"/>
        </w:rPr>
        <w:t>上午（</w:t>
      </w:r>
      <w:r w:rsidRPr="00143AE8">
        <w:rPr>
          <w:sz w:val="24"/>
          <w:lang w:val="x-none"/>
        </w:rPr>
        <w:t>9:00 - 11:00</w:t>
      </w:r>
      <w:r>
        <w:rPr>
          <w:rFonts w:hint="eastAsia"/>
          <w:sz w:val="24"/>
          <w:lang w:val="x-none"/>
        </w:rPr>
        <w:t>）完成任务</w:t>
      </w:r>
      <w:r>
        <w:rPr>
          <w:rFonts w:hint="eastAsia"/>
          <w:sz w:val="24"/>
          <w:lang w:val="x-none"/>
        </w:rPr>
        <w:t>a</w:t>
      </w:r>
      <w:r>
        <w:rPr>
          <w:sz w:val="24"/>
          <w:lang w:val="x-none"/>
        </w:rPr>
        <w:t>)</w:t>
      </w:r>
      <w:r>
        <w:rPr>
          <w:rFonts w:hint="eastAsia"/>
          <w:sz w:val="24"/>
          <w:lang w:val="x-none"/>
        </w:rPr>
        <w:t>、</w:t>
      </w:r>
      <w:r>
        <w:rPr>
          <w:rFonts w:hint="eastAsia"/>
          <w:sz w:val="24"/>
          <w:lang w:val="x-none"/>
        </w:rPr>
        <w:t>b</w:t>
      </w:r>
      <w:r>
        <w:rPr>
          <w:sz w:val="24"/>
          <w:lang w:val="x-none"/>
        </w:rPr>
        <w:t>)</w:t>
      </w:r>
      <w:r>
        <w:rPr>
          <w:rFonts w:hint="eastAsia"/>
          <w:sz w:val="24"/>
          <w:lang w:val="x-none"/>
        </w:rPr>
        <w:t>，其余时间完成任务</w:t>
      </w:r>
      <w:r>
        <w:rPr>
          <w:rFonts w:hint="eastAsia"/>
          <w:sz w:val="24"/>
          <w:lang w:val="x-none"/>
        </w:rPr>
        <w:t>c</w:t>
      </w:r>
      <w:r>
        <w:rPr>
          <w:sz w:val="24"/>
          <w:lang w:val="x-none"/>
        </w:rPr>
        <w:t>)</w:t>
      </w:r>
      <w:r>
        <w:rPr>
          <w:rFonts w:hint="eastAsia"/>
          <w:sz w:val="24"/>
          <w:lang w:val="x-none"/>
        </w:rPr>
        <w:t>、</w:t>
      </w:r>
      <w:r>
        <w:rPr>
          <w:rFonts w:hint="eastAsia"/>
          <w:sz w:val="24"/>
          <w:lang w:val="x-none"/>
        </w:rPr>
        <w:t>d</w:t>
      </w:r>
      <w:r>
        <w:rPr>
          <w:sz w:val="24"/>
          <w:lang w:val="x-none"/>
        </w:rPr>
        <w:t>)</w:t>
      </w:r>
      <w:r>
        <w:rPr>
          <w:rFonts w:hint="eastAsia"/>
          <w:sz w:val="24"/>
          <w:lang w:val="x-none"/>
        </w:rPr>
        <w:t>、</w:t>
      </w:r>
      <w:r>
        <w:rPr>
          <w:rFonts w:hint="eastAsia"/>
          <w:sz w:val="24"/>
          <w:lang w:val="x-none"/>
        </w:rPr>
        <w:t>e</w:t>
      </w:r>
      <w:r>
        <w:rPr>
          <w:sz w:val="24"/>
          <w:lang w:val="x-none"/>
        </w:rPr>
        <w:t>)</w:t>
      </w:r>
      <w:r w:rsidR="005B7490">
        <w:rPr>
          <w:rFonts w:hint="eastAsia"/>
          <w:sz w:val="24"/>
          <w:lang w:val="x-none"/>
        </w:rPr>
        <w:t>，</w:t>
      </w:r>
      <w:r w:rsidR="00A43E93">
        <w:rPr>
          <w:rFonts w:hint="eastAsia"/>
          <w:sz w:val="24"/>
          <w:lang w:val="x-none"/>
        </w:rPr>
        <w:t>此</w:t>
      </w:r>
      <w:r w:rsidR="005B7490">
        <w:rPr>
          <w:rFonts w:hint="eastAsia"/>
          <w:sz w:val="24"/>
          <w:lang w:val="x-none"/>
        </w:rPr>
        <w:t>轮迭代</w:t>
      </w:r>
      <w:r w:rsidR="00A43E93">
        <w:rPr>
          <w:rFonts w:hint="eastAsia"/>
          <w:sz w:val="24"/>
          <w:lang w:val="x-none"/>
        </w:rPr>
        <w:t>计划完成</w:t>
      </w:r>
      <w:r w:rsidR="005B7490">
        <w:rPr>
          <w:rFonts w:hint="eastAsia"/>
          <w:sz w:val="24"/>
          <w:lang w:val="x-none"/>
        </w:rPr>
        <w:t>项目的基础开发。</w:t>
      </w:r>
    </w:p>
    <w:p w14:paraId="05BF7A08" w14:textId="77777777" w:rsidR="00093811" w:rsidRDefault="00317FF7" w:rsidP="00FA478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）第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轮迭代的任务：</w:t>
      </w:r>
    </w:p>
    <w:p w14:paraId="2D81F474" w14:textId="5BD6E60B" w:rsidR="00093811" w:rsidRDefault="00093811" w:rsidP="00093811">
      <w:pPr>
        <w:topLinePunct/>
        <w:adjustRightInd w:val="0"/>
        <w:snapToGrid w:val="0"/>
        <w:spacing w:line="300" w:lineRule="auto"/>
        <w:rPr>
          <w:b/>
          <w:bCs/>
          <w:sz w:val="24"/>
          <w:lang w:val="x-none"/>
        </w:rPr>
      </w:pPr>
      <w:r w:rsidRPr="00093811">
        <w:rPr>
          <w:rFonts w:hint="eastAsia"/>
          <w:b/>
          <w:bCs/>
          <w:sz w:val="24"/>
          <w:lang w:val="x-none"/>
        </w:rPr>
        <w:t>任务列表：</w:t>
      </w:r>
    </w:p>
    <w:p w14:paraId="5E441015" w14:textId="54E739B6" w:rsidR="00093811" w:rsidRDefault="00093811" w:rsidP="00093811">
      <w:pPr>
        <w:pStyle w:val="af2"/>
        <w:numPr>
          <w:ilvl w:val="0"/>
          <w:numId w:val="33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调整用户界面，提供新的操作</w:t>
      </w:r>
      <w:r w:rsidR="00155059">
        <w:rPr>
          <w:rFonts w:hint="eastAsia"/>
          <w:sz w:val="24"/>
          <w:lang w:val="x-none"/>
        </w:rPr>
        <w:t>、控制</w:t>
      </w:r>
      <w:r>
        <w:rPr>
          <w:rFonts w:hint="eastAsia"/>
          <w:sz w:val="24"/>
          <w:lang w:val="x-none"/>
        </w:rPr>
        <w:t>支持（</w:t>
      </w:r>
      <w:r w:rsidR="00C71CB1">
        <w:rPr>
          <w:rFonts w:hint="eastAsia"/>
          <w:sz w:val="24"/>
          <w:lang w:val="x-none"/>
        </w:rPr>
        <w:t>如括号插入）；</w:t>
      </w:r>
    </w:p>
    <w:p w14:paraId="4AC80C90" w14:textId="6084F8FB" w:rsidR="00C71CB1" w:rsidRDefault="00C71CB1" w:rsidP="00093811">
      <w:pPr>
        <w:pStyle w:val="af2"/>
        <w:numPr>
          <w:ilvl w:val="0"/>
          <w:numId w:val="33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实现较复杂的计算功能（如三角函数、对数等）；</w:t>
      </w:r>
    </w:p>
    <w:p w14:paraId="68509397" w14:textId="4A7B11A7" w:rsidR="00C71CB1" w:rsidRPr="00C71CB1" w:rsidRDefault="00C71CB1" w:rsidP="00093811">
      <w:pPr>
        <w:pStyle w:val="af2"/>
        <w:numPr>
          <w:ilvl w:val="0"/>
          <w:numId w:val="33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调试以上功能，测试其</w:t>
      </w:r>
      <w:r>
        <w:rPr>
          <w:rFonts w:hint="eastAsia"/>
          <w:bCs/>
          <w:sz w:val="24"/>
          <w:lang w:val="x-none"/>
        </w:rPr>
        <w:t>正确性和鲁棒性；</w:t>
      </w:r>
    </w:p>
    <w:p w14:paraId="6E610C75" w14:textId="121FAF8B" w:rsidR="00C71CB1" w:rsidRDefault="00C71CB1" w:rsidP="00C71CB1">
      <w:pPr>
        <w:pStyle w:val="af2"/>
        <w:numPr>
          <w:ilvl w:val="0"/>
          <w:numId w:val="33"/>
        </w:numPr>
        <w:topLinePunct/>
        <w:adjustRightInd w:val="0"/>
        <w:snapToGrid w:val="0"/>
        <w:spacing w:line="300" w:lineRule="auto"/>
        <w:ind w:firstLineChars="0"/>
        <w:rPr>
          <w:bCs/>
          <w:sz w:val="24"/>
          <w:lang w:val="x-none"/>
        </w:rPr>
      </w:pPr>
      <w:r>
        <w:rPr>
          <w:rFonts w:hint="eastAsia"/>
          <w:bCs/>
          <w:sz w:val="24"/>
          <w:lang w:val="x-none"/>
        </w:rPr>
        <w:t>将源程序打包为可执行的</w:t>
      </w:r>
      <w:proofErr w:type="spellStart"/>
      <w:r>
        <w:rPr>
          <w:rFonts w:hint="eastAsia"/>
          <w:bCs/>
          <w:sz w:val="24"/>
          <w:lang w:val="x-none"/>
        </w:rPr>
        <w:t>e</w:t>
      </w:r>
      <w:r>
        <w:rPr>
          <w:bCs/>
          <w:sz w:val="24"/>
          <w:lang w:val="x-none"/>
        </w:rPr>
        <w:t>xe</w:t>
      </w:r>
      <w:r>
        <w:rPr>
          <w:rFonts w:hint="eastAsia"/>
          <w:bCs/>
          <w:sz w:val="24"/>
          <w:lang w:val="x-none"/>
        </w:rPr>
        <w:t>文件</w:t>
      </w:r>
      <w:proofErr w:type="spellEnd"/>
      <w:r>
        <w:rPr>
          <w:rFonts w:hint="eastAsia"/>
          <w:bCs/>
          <w:sz w:val="24"/>
          <w:lang w:val="x-none"/>
        </w:rPr>
        <w:t>。</w:t>
      </w:r>
    </w:p>
    <w:p w14:paraId="649E3472" w14:textId="37C771DC" w:rsidR="00C71CB1" w:rsidRDefault="00C71CB1" w:rsidP="00C71CB1">
      <w:pPr>
        <w:topLinePunct/>
        <w:adjustRightInd w:val="0"/>
        <w:snapToGrid w:val="0"/>
        <w:spacing w:line="300" w:lineRule="auto"/>
        <w:rPr>
          <w:b/>
          <w:sz w:val="24"/>
          <w:lang w:val="x-none"/>
        </w:rPr>
      </w:pPr>
      <w:r w:rsidRPr="00C71CB1">
        <w:rPr>
          <w:rFonts w:hint="eastAsia"/>
          <w:b/>
          <w:sz w:val="24"/>
          <w:lang w:val="x-none"/>
        </w:rPr>
        <w:t>进度安排：</w:t>
      </w:r>
    </w:p>
    <w:p w14:paraId="7967CD13" w14:textId="11AE8F0F" w:rsidR="00C71CB1" w:rsidRPr="00C71CB1" w:rsidRDefault="00C71CB1" w:rsidP="00C71CB1">
      <w:pPr>
        <w:topLinePunct/>
        <w:adjustRightInd w:val="0"/>
        <w:snapToGrid w:val="0"/>
        <w:spacing w:line="300" w:lineRule="auto"/>
        <w:ind w:firstLineChars="200" w:firstLine="480"/>
        <w:rPr>
          <w:b/>
          <w:sz w:val="24"/>
          <w:lang w:val="x-none"/>
        </w:rPr>
      </w:pPr>
      <w:r w:rsidRPr="00143AE8">
        <w:rPr>
          <w:rFonts w:hint="eastAsia"/>
          <w:sz w:val="24"/>
          <w:lang w:val="x-none"/>
        </w:rPr>
        <w:t>2</w:t>
      </w:r>
      <w:r w:rsidRPr="00143AE8">
        <w:rPr>
          <w:sz w:val="24"/>
          <w:lang w:val="x-none"/>
        </w:rPr>
        <w:t>021.10.1</w:t>
      </w:r>
      <w:r w:rsidR="0064078E">
        <w:rPr>
          <w:sz w:val="24"/>
          <w:lang w:val="x-none"/>
        </w:rPr>
        <w:t>6</w:t>
      </w:r>
      <w:r>
        <w:rPr>
          <w:rFonts w:hint="eastAsia"/>
          <w:sz w:val="24"/>
          <w:lang w:val="x-none"/>
        </w:rPr>
        <w:t>上午（</w:t>
      </w:r>
      <w:r w:rsidRPr="00143AE8">
        <w:rPr>
          <w:sz w:val="24"/>
          <w:lang w:val="x-none"/>
        </w:rPr>
        <w:t>9:00 - 11:00</w:t>
      </w:r>
      <w:r>
        <w:rPr>
          <w:rFonts w:hint="eastAsia"/>
          <w:sz w:val="24"/>
          <w:lang w:val="x-none"/>
        </w:rPr>
        <w:t>）完成任务</w:t>
      </w:r>
      <w:r>
        <w:rPr>
          <w:rFonts w:hint="eastAsia"/>
          <w:sz w:val="24"/>
          <w:lang w:val="x-none"/>
        </w:rPr>
        <w:t>a</w:t>
      </w:r>
      <w:r>
        <w:rPr>
          <w:sz w:val="24"/>
          <w:lang w:val="x-none"/>
        </w:rPr>
        <w:t>)</w:t>
      </w:r>
      <w:r>
        <w:rPr>
          <w:rFonts w:hint="eastAsia"/>
          <w:sz w:val="24"/>
          <w:lang w:val="x-none"/>
        </w:rPr>
        <w:t>、</w:t>
      </w:r>
      <w:r>
        <w:rPr>
          <w:rFonts w:hint="eastAsia"/>
          <w:sz w:val="24"/>
          <w:lang w:val="x-none"/>
        </w:rPr>
        <w:t>b</w:t>
      </w:r>
      <w:r>
        <w:rPr>
          <w:sz w:val="24"/>
          <w:lang w:val="x-none"/>
        </w:rPr>
        <w:t>)</w:t>
      </w:r>
      <w:r>
        <w:rPr>
          <w:rFonts w:hint="eastAsia"/>
          <w:sz w:val="24"/>
          <w:lang w:val="x-none"/>
        </w:rPr>
        <w:t>，下午（</w:t>
      </w:r>
      <w:r>
        <w:rPr>
          <w:rFonts w:hint="eastAsia"/>
          <w:sz w:val="24"/>
          <w:lang w:val="x-none"/>
        </w:rPr>
        <w:t>1</w:t>
      </w:r>
      <w:r>
        <w:rPr>
          <w:sz w:val="24"/>
          <w:lang w:val="x-none"/>
        </w:rPr>
        <w:t>4:00 - 17:00</w:t>
      </w:r>
      <w:r>
        <w:rPr>
          <w:rFonts w:hint="eastAsia"/>
          <w:sz w:val="24"/>
          <w:lang w:val="x-none"/>
        </w:rPr>
        <w:t>）完成任务</w:t>
      </w:r>
      <w:r>
        <w:rPr>
          <w:rFonts w:hint="eastAsia"/>
          <w:sz w:val="24"/>
          <w:lang w:val="x-none"/>
        </w:rPr>
        <w:t>c</w:t>
      </w:r>
      <w:r>
        <w:rPr>
          <w:sz w:val="24"/>
          <w:lang w:val="x-none"/>
        </w:rPr>
        <w:t>)</w:t>
      </w:r>
      <w:r>
        <w:rPr>
          <w:rFonts w:hint="eastAsia"/>
          <w:sz w:val="24"/>
          <w:lang w:val="x-none"/>
        </w:rPr>
        <w:t>、</w:t>
      </w:r>
      <w:r>
        <w:rPr>
          <w:rFonts w:hint="eastAsia"/>
          <w:sz w:val="24"/>
          <w:lang w:val="x-none"/>
        </w:rPr>
        <w:t>d</w:t>
      </w:r>
      <w:r>
        <w:rPr>
          <w:sz w:val="24"/>
          <w:lang w:val="x-none"/>
        </w:rPr>
        <w:t>)</w:t>
      </w:r>
      <w:r>
        <w:rPr>
          <w:rFonts w:hint="eastAsia"/>
          <w:sz w:val="24"/>
          <w:lang w:val="x-none"/>
        </w:rPr>
        <w:t>。</w:t>
      </w:r>
    </w:p>
    <w:p w14:paraId="0CB34BCC" w14:textId="289BABA7" w:rsidR="00317FF7" w:rsidRPr="00BA7E6F" w:rsidRDefault="00BA7E6F" w:rsidP="00BA7E6F">
      <w:pPr>
        <w:topLinePunct/>
        <w:adjustRightInd w:val="0"/>
        <w:snapToGrid w:val="0"/>
        <w:spacing w:line="300" w:lineRule="auto"/>
        <w:ind w:left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 w:rsidR="00CC2D81" w:rsidRPr="00BA7E6F">
        <w:rPr>
          <w:rFonts w:hint="eastAsia"/>
          <w:sz w:val="24"/>
          <w:lang w:val="x-none"/>
        </w:rPr>
        <w:t>第</w:t>
      </w:r>
      <w:r w:rsidR="00CC2D81" w:rsidRPr="00BA7E6F">
        <w:rPr>
          <w:rFonts w:hint="eastAsia"/>
          <w:sz w:val="24"/>
          <w:lang w:val="x-none"/>
        </w:rPr>
        <w:t>3</w:t>
      </w:r>
      <w:r w:rsidR="00CC2D81" w:rsidRPr="00BA7E6F">
        <w:rPr>
          <w:rFonts w:hint="eastAsia"/>
          <w:sz w:val="24"/>
          <w:lang w:val="x-none"/>
        </w:rPr>
        <w:t>轮迭代的任务：</w:t>
      </w:r>
    </w:p>
    <w:p w14:paraId="30D0AC68" w14:textId="781C751E" w:rsidR="00C51CBC" w:rsidRDefault="00CC2D81" w:rsidP="00C51CBC">
      <w:pPr>
        <w:topLinePunct/>
        <w:adjustRightInd w:val="0"/>
        <w:snapToGrid w:val="0"/>
        <w:spacing w:line="300" w:lineRule="auto"/>
        <w:rPr>
          <w:b/>
          <w:bCs/>
          <w:sz w:val="24"/>
          <w:lang w:val="x-none"/>
        </w:rPr>
      </w:pPr>
      <w:r w:rsidRPr="00C51CBC">
        <w:rPr>
          <w:rFonts w:hint="eastAsia"/>
          <w:b/>
          <w:bCs/>
          <w:sz w:val="24"/>
          <w:lang w:val="x-none"/>
        </w:rPr>
        <w:t>任务列表：</w:t>
      </w:r>
    </w:p>
    <w:p w14:paraId="76C5FEE6" w14:textId="4D643476" w:rsidR="00C51CBC" w:rsidRDefault="00C51CBC" w:rsidP="00C51CBC">
      <w:pPr>
        <w:pStyle w:val="af2"/>
        <w:numPr>
          <w:ilvl w:val="0"/>
          <w:numId w:val="37"/>
        </w:numPr>
        <w:topLinePunct/>
        <w:adjustRightInd w:val="0"/>
        <w:snapToGrid w:val="0"/>
        <w:spacing w:line="300" w:lineRule="auto"/>
        <w:ind w:firstLineChars="0"/>
        <w:rPr>
          <w:bCs/>
          <w:sz w:val="24"/>
          <w:lang w:val="x-none"/>
        </w:rPr>
      </w:pPr>
      <w:r>
        <w:rPr>
          <w:rFonts w:hint="eastAsia"/>
          <w:bCs/>
          <w:sz w:val="24"/>
          <w:lang w:val="x-none"/>
        </w:rPr>
        <w:t>实现计算历史的记录和查询功能；</w:t>
      </w:r>
    </w:p>
    <w:p w14:paraId="183D65D1" w14:textId="38655AA5" w:rsidR="00C51CBC" w:rsidRDefault="00C51CBC" w:rsidP="00C51CBC">
      <w:pPr>
        <w:pStyle w:val="af2"/>
        <w:numPr>
          <w:ilvl w:val="0"/>
          <w:numId w:val="37"/>
        </w:numPr>
        <w:topLinePunct/>
        <w:adjustRightInd w:val="0"/>
        <w:snapToGrid w:val="0"/>
        <w:spacing w:line="300" w:lineRule="auto"/>
        <w:ind w:firstLineChars="0"/>
        <w:rPr>
          <w:bCs/>
          <w:sz w:val="24"/>
          <w:lang w:val="x-none"/>
        </w:rPr>
      </w:pPr>
      <w:r>
        <w:rPr>
          <w:rFonts w:hint="eastAsia"/>
          <w:bCs/>
          <w:sz w:val="24"/>
          <w:lang w:val="x-none"/>
        </w:rPr>
        <w:t>实现计算历史以可读形式写入文本文件以长期存储的功能；</w:t>
      </w:r>
    </w:p>
    <w:p w14:paraId="235337C5" w14:textId="4AB13675" w:rsidR="00C51CBC" w:rsidRDefault="00C51CBC" w:rsidP="00C51CBC">
      <w:pPr>
        <w:pStyle w:val="af2"/>
        <w:numPr>
          <w:ilvl w:val="0"/>
          <w:numId w:val="37"/>
        </w:numPr>
        <w:topLinePunct/>
        <w:adjustRightInd w:val="0"/>
        <w:snapToGrid w:val="0"/>
        <w:spacing w:line="300" w:lineRule="auto"/>
        <w:ind w:firstLineChars="0"/>
        <w:rPr>
          <w:bCs/>
          <w:sz w:val="24"/>
          <w:lang w:val="x-none"/>
        </w:rPr>
      </w:pPr>
      <w:r>
        <w:rPr>
          <w:rFonts w:hint="eastAsia"/>
          <w:bCs/>
          <w:sz w:val="24"/>
          <w:lang w:val="x-none"/>
        </w:rPr>
        <w:t>实现语音朗读计算器当前显示内容的功能；</w:t>
      </w:r>
    </w:p>
    <w:p w14:paraId="1D5A0B40" w14:textId="1D5FC835" w:rsidR="00C51CBC" w:rsidRPr="00C71CB1" w:rsidRDefault="002902D2" w:rsidP="00C51CBC">
      <w:pPr>
        <w:pStyle w:val="af2"/>
        <w:numPr>
          <w:ilvl w:val="0"/>
          <w:numId w:val="37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在用户界面菜单栏中添加以上功能的入口</w:t>
      </w:r>
      <w:r w:rsidR="005C4B22">
        <w:rPr>
          <w:rFonts w:hint="eastAsia"/>
          <w:sz w:val="24"/>
          <w:lang w:val="x-none"/>
        </w:rPr>
        <w:t>，</w:t>
      </w:r>
      <w:r w:rsidR="00C51CBC">
        <w:rPr>
          <w:rFonts w:hint="eastAsia"/>
          <w:sz w:val="24"/>
          <w:lang w:val="x-none"/>
        </w:rPr>
        <w:t>调试以上功能，测试其</w:t>
      </w:r>
      <w:r w:rsidR="00C51CBC">
        <w:rPr>
          <w:rFonts w:hint="eastAsia"/>
          <w:bCs/>
          <w:sz w:val="24"/>
          <w:lang w:val="x-none"/>
        </w:rPr>
        <w:t>正确</w:t>
      </w:r>
      <w:r w:rsidR="00C51CBC">
        <w:rPr>
          <w:rFonts w:hint="eastAsia"/>
          <w:bCs/>
          <w:sz w:val="24"/>
          <w:lang w:val="x-none"/>
        </w:rPr>
        <w:lastRenderedPageBreak/>
        <w:t>性和鲁棒性；</w:t>
      </w:r>
    </w:p>
    <w:p w14:paraId="226E6620" w14:textId="77777777" w:rsidR="00C51CBC" w:rsidRDefault="00C51CBC" w:rsidP="00C51CBC">
      <w:pPr>
        <w:pStyle w:val="af2"/>
        <w:numPr>
          <w:ilvl w:val="0"/>
          <w:numId w:val="37"/>
        </w:numPr>
        <w:topLinePunct/>
        <w:adjustRightInd w:val="0"/>
        <w:snapToGrid w:val="0"/>
        <w:spacing w:line="300" w:lineRule="auto"/>
        <w:ind w:firstLineChars="0"/>
        <w:rPr>
          <w:bCs/>
          <w:sz w:val="24"/>
          <w:lang w:val="x-none"/>
        </w:rPr>
      </w:pPr>
      <w:r>
        <w:rPr>
          <w:rFonts w:hint="eastAsia"/>
          <w:bCs/>
          <w:sz w:val="24"/>
          <w:lang w:val="x-none"/>
        </w:rPr>
        <w:t>将源程序打包为可执行的</w:t>
      </w:r>
      <w:proofErr w:type="spellStart"/>
      <w:r>
        <w:rPr>
          <w:rFonts w:hint="eastAsia"/>
          <w:bCs/>
          <w:sz w:val="24"/>
          <w:lang w:val="x-none"/>
        </w:rPr>
        <w:t>e</w:t>
      </w:r>
      <w:r>
        <w:rPr>
          <w:bCs/>
          <w:sz w:val="24"/>
          <w:lang w:val="x-none"/>
        </w:rPr>
        <w:t>xe</w:t>
      </w:r>
      <w:r>
        <w:rPr>
          <w:rFonts w:hint="eastAsia"/>
          <w:bCs/>
          <w:sz w:val="24"/>
          <w:lang w:val="x-none"/>
        </w:rPr>
        <w:t>文件</w:t>
      </w:r>
      <w:proofErr w:type="spellEnd"/>
      <w:r>
        <w:rPr>
          <w:rFonts w:hint="eastAsia"/>
          <w:bCs/>
          <w:sz w:val="24"/>
          <w:lang w:val="x-none"/>
        </w:rPr>
        <w:t>。</w:t>
      </w:r>
    </w:p>
    <w:p w14:paraId="0B830A3D" w14:textId="177D2515" w:rsidR="00C51CBC" w:rsidRDefault="00C51CBC" w:rsidP="00C51CBC">
      <w:pPr>
        <w:topLinePunct/>
        <w:adjustRightInd w:val="0"/>
        <w:snapToGrid w:val="0"/>
        <w:spacing w:line="300" w:lineRule="auto"/>
        <w:rPr>
          <w:b/>
          <w:bCs/>
          <w:sz w:val="24"/>
          <w:lang w:val="x-none"/>
        </w:rPr>
      </w:pPr>
      <w:r w:rsidRPr="00407812">
        <w:rPr>
          <w:rFonts w:hint="eastAsia"/>
          <w:b/>
          <w:bCs/>
          <w:sz w:val="24"/>
          <w:lang w:val="x-none"/>
        </w:rPr>
        <w:t>进度安排：</w:t>
      </w:r>
    </w:p>
    <w:p w14:paraId="37045FAF" w14:textId="42CA8A93" w:rsidR="00407812" w:rsidRPr="00407812" w:rsidRDefault="00407812" w:rsidP="00407812">
      <w:pPr>
        <w:topLinePunct/>
        <w:adjustRightInd w:val="0"/>
        <w:snapToGrid w:val="0"/>
        <w:spacing w:line="300" w:lineRule="auto"/>
        <w:ind w:firstLineChars="200" w:firstLine="480"/>
        <w:rPr>
          <w:bCs/>
          <w:sz w:val="24"/>
          <w:lang w:val="x-none"/>
        </w:rPr>
      </w:pPr>
      <w:r w:rsidRPr="00407812">
        <w:rPr>
          <w:rFonts w:hint="eastAsia"/>
          <w:bCs/>
          <w:sz w:val="24"/>
          <w:lang w:val="x-none"/>
        </w:rPr>
        <w:t>2</w:t>
      </w:r>
      <w:r w:rsidRPr="00407812">
        <w:rPr>
          <w:bCs/>
          <w:sz w:val="24"/>
          <w:lang w:val="x-none"/>
        </w:rPr>
        <w:t>021.</w:t>
      </w:r>
      <w:r>
        <w:rPr>
          <w:bCs/>
          <w:sz w:val="24"/>
          <w:lang w:val="x-none"/>
        </w:rPr>
        <w:t>10.17</w:t>
      </w:r>
      <w:r>
        <w:rPr>
          <w:rFonts w:hint="eastAsia"/>
          <w:bCs/>
          <w:sz w:val="24"/>
          <w:lang w:val="x-none"/>
        </w:rPr>
        <w:t>上午</w:t>
      </w:r>
      <w:r>
        <w:rPr>
          <w:rFonts w:hint="eastAsia"/>
          <w:sz w:val="24"/>
          <w:lang w:val="x-none"/>
        </w:rPr>
        <w:t>（</w:t>
      </w:r>
      <w:r w:rsidR="00D02F28">
        <w:rPr>
          <w:sz w:val="24"/>
          <w:lang w:val="x-none"/>
        </w:rPr>
        <w:t>9</w:t>
      </w:r>
      <w:r>
        <w:rPr>
          <w:sz w:val="24"/>
          <w:lang w:val="x-none"/>
        </w:rPr>
        <w:t>:3</w:t>
      </w:r>
      <w:r w:rsidRPr="00143AE8">
        <w:rPr>
          <w:sz w:val="24"/>
          <w:lang w:val="x-none"/>
        </w:rPr>
        <w:t>0 - 11:00</w:t>
      </w:r>
      <w:r>
        <w:rPr>
          <w:rFonts w:hint="eastAsia"/>
          <w:sz w:val="24"/>
          <w:lang w:val="x-none"/>
        </w:rPr>
        <w:t>）完成任务</w:t>
      </w:r>
      <w:r>
        <w:rPr>
          <w:rFonts w:hint="eastAsia"/>
          <w:sz w:val="24"/>
          <w:lang w:val="x-none"/>
        </w:rPr>
        <w:t>a</w:t>
      </w:r>
      <w:r>
        <w:rPr>
          <w:sz w:val="24"/>
          <w:lang w:val="x-none"/>
        </w:rPr>
        <w:t>)</w:t>
      </w:r>
      <w:r>
        <w:rPr>
          <w:rFonts w:hint="eastAsia"/>
          <w:sz w:val="24"/>
          <w:lang w:val="x-none"/>
        </w:rPr>
        <w:t>、</w:t>
      </w:r>
      <w:r>
        <w:rPr>
          <w:rFonts w:hint="eastAsia"/>
          <w:sz w:val="24"/>
          <w:lang w:val="x-none"/>
        </w:rPr>
        <w:t>b</w:t>
      </w:r>
      <w:r>
        <w:rPr>
          <w:sz w:val="24"/>
          <w:lang w:val="x-none"/>
        </w:rPr>
        <w:t>)</w:t>
      </w:r>
      <w:r>
        <w:rPr>
          <w:rFonts w:hint="eastAsia"/>
          <w:sz w:val="24"/>
          <w:lang w:val="x-none"/>
        </w:rPr>
        <w:t>，下午（</w:t>
      </w:r>
      <w:r>
        <w:rPr>
          <w:rFonts w:hint="eastAsia"/>
          <w:sz w:val="24"/>
          <w:lang w:val="x-none"/>
        </w:rPr>
        <w:t>1</w:t>
      </w:r>
      <w:r>
        <w:rPr>
          <w:sz w:val="24"/>
          <w:lang w:val="x-none"/>
        </w:rPr>
        <w:t>4</w:t>
      </w:r>
      <w:r>
        <w:rPr>
          <w:rFonts w:hint="eastAsia"/>
          <w:sz w:val="24"/>
          <w:lang w:val="x-none"/>
        </w:rPr>
        <w:t>:</w:t>
      </w:r>
      <w:r>
        <w:rPr>
          <w:sz w:val="24"/>
          <w:lang w:val="x-none"/>
        </w:rPr>
        <w:t>00 – 17:00</w:t>
      </w:r>
      <w:r>
        <w:rPr>
          <w:rFonts w:hint="eastAsia"/>
          <w:sz w:val="24"/>
          <w:lang w:val="x-none"/>
        </w:rPr>
        <w:t>）完成任务</w:t>
      </w:r>
      <w:r>
        <w:rPr>
          <w:rFonts w:hint="eastAsia"/>
          <w:sz w:val="24"/>
          <w:lang w:val="x-none"/>
        </w:rPr>
        <w:t>c</w:t>
      </w:r>
      <w:r>
        <w:rPr>
          <w:sz w:val="24"/>
          <w:lang w:val="x-none"/>
        </w:rPr>
        <w:t>)</w:t>
      </w:r>
      <w:r>
        <w:rPr>
          <w:rFonts w:hint="eastAsia"/>
          <w:sz w:val="24"/>
          <w:lang w:val="x-none"/>
        </w:rPr>
        <w:t>、</w:t>
      </w:r>
      <w:r>
        <w:rPr>
          <w:rFonts w:hint="eastAsia"/>
          <w:sz w:val="24"/>
          <w:lang w:val="x-none"/>
        </w:rPr>
        <w:t>d</w:t>
      </w:r>
      <w:r>
        <w:rPr>
          <w:sz w:val="24"/>
          <w:lang w:val="x-none"/>
        </w:rPr>
        <w:t>)</w:t>
      </w:r>
      <w:r>
        <w:rPr>
          <w:rFonts w:hint="eastAsia"/>
          <w:sz w:val="24"/>
          <w:lang w:val="x-none"/>
        </w:rPr>
        <w:t>，晚上（</w:t>
      </w:r>
      <w:r>
        <w:rPr>
          <w:rFonts w:hint="eastAsia"/>
          <w:sz w:val="24"/>
          <w:lang w:val="x-none"/>
        </w:rPr>
        <w:t>1</w:t>
      </w:r>
      <w:r>
        <w:rPr>
          <w:sz w:val="24"/>
          <w:lang w:val="x-none"/>
        </w:rPr>
        <w:t>8:30 – 2</w:t>
      </w:r>
      <w:r w:rsidR="00A116F4">
        <w:rPr>
          <w:sz w:val="24"/>
          <w:lang w:val="x-none"/>
        </w:rPr>
        <w:t>1</w:t>
      </w:r>
      <w:r>
        <w:rPr>
          <w:sz w:val="24"/>
          <w:lang w:val="x-none"/>
        </w:rPr>
        <w:t>:00</w:t>
      </w:r>
      <w:r>
        <w:rPr>
          <w:rFonts w:hint="eastAsia"/>
          <w:sz w:val="24"/>
          <w:lang w:val="x-none"/>
        </w:rPr>
        <w:t>）</w:t>
      </w:r>
      <w:r w:rsidR="00380E0E">
        <w:rPr>
          <w:rFonts w:hint="eastAsia"/>
          <w:sz w:val="24"/>
          <w:lang w:val="x-none"/>
        </w:rPr>
        <w:t>调整、修改程序并</w:t>
      </w:r>
      <w:r>
        <w:rPr>
          <w:rFonts w:hint="eastAsia"/>
          <w:sz w:val="24"/>
          <w:lang w:val="x-none"/>
        </w:rPr>
        <w:t>完成任务</w:t>
      </w:r>
      <w:r>
        <w:rPr>
          <w:rFonts w:hint="eastAsia"/>
          <w:sz w:val="24"/>
          <w:lang w:val="x-none"/>
        </w:rPr>
        <w:t>e</w:t>
      </w:r>
      <w:r>
        <w:rPr>
          <w:sz w:val="24"/>
          <w:lang w:val="x-none"/>
        </w:rPr>
        <w:t>)</w:t>
      </w:r>
      <w:r w:rsidR="00380E0E">
        <w:rPr>
          <w:rFonts w:hint="eastAsia"/>
          <w:sz w:val="24"/>
          <w:lang w:val="x-none"/>
        </w:rPr>
        <w:t>。</w:t>
      </w:r>
    </w:p>
    <w:p w14:paraId="556F821D" w14:textId="77777777" w:rsidR="00295F70" w:rsidRPr="001142A9" w:rsidRDefault="00295F70" w:rsidP="00B654D2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8" w:name="_Toc85477015"/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开发环境与工具</w:t>
      </w:r>
      <w:bookmarkEnd w:id="8"/>
    </w:p>
    <w:p w14:paraId="31DF646F" w14:textId="64644E6B" w:rsidR="00295F70" w:rsidRDefault="00593FAD" w:rsidP="00FA478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sz w:val="24"/>
          <w:lang w:val="x-none"/>
        </w:rPr>
        <w:t>开发语言</w:t>
      </w:r>
      <w:r w:rsidR="00C41BFE">
        <w:rPr>
          <w:rFonts w:hint="eastAsia"/>
          <w:sz w:val="24"/>
          <w:lang w:val="x-none"/>
        </w:rPr>
        <w:t>：</w:t>
      </w:r>
      <w:r w:rsidR="00C41BFE">
        <w:rPr>
          <w:rFonts w:hint="eastAsia"/>
          <w:sz w:val="24"/>
          <w:lang w:val="x-none"/>
        </w:rPr>
        <w:t>P</w:t>
      </w:r>
      <w:r w:rsidR="00C41BFE">
        <w:rPr>
          <w:sz w:val="24"/>
          <w:lang w:val="x-none"/>
        </w:rPr>
        <w:t>ython 3.</w:t>
      </w:r>
      <w:r w:rsidR="00C51CBC">
        <w:rPr>
          <w:sz w:val="24"/>
          <w:lang w:val="x-none"/>
        </w:rPr>
        <w:t>9</w:t>
      </w:r>
    </w:p>
    <w:p w14:paraId="390B18D6" w14:textId="09AEF762" w:rsidR="00C41BFE" w:rsidRDefault="00C41BFE" w:rsidP="00FA478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开发环境：</w:t>
      </w:r>
      <w:r>
        <w:rPr>
          <w:rFonts w:hint="eastAsia"/>
          <w:sz w:val="24"/>
          <w:lang w:val="x-none"/>
        </w:rPr>
        <w:t>W</w:t>
      </w:r>
      <w:r>
        <w:rPr>
          <w:sz w:val="24"/>
          <w:lang w:val="x-none"/>
        </w:rPr>
        <w:t>indows 10</w:t>
      </w:r>
      <w:r w:rsidR="007B7F69">
        <w:rPr>
          <w:sz w:val="24"/>
          <w:lang w:val="x-none"/>
        </w:rPr>
        <w:t xml:space="preserve"> </w:t>
      </w:r>
      <w:r>
        <w:rPr>
          <w:sz w:val="24"/>
          <w:lang w:val="x-none"/>
        </w:rPr>
        <w:t>/</w:t>
      </w:r>
      <w:r w:rsidR="007B7F69">
        <w:rPr>
          <w:sz w:val="24"/>
          <w:lang w:val="x-none"/>
        </w:rPr>
        <w:t xml:space="preserve"> Windows </w:t>
      </w:r>
      <w:r>
        <w:rPr>
          <w:sz w:val="24"/>
          <w:lang w:val="x-none"/>
        </w:rPr>
        <w:t>11</w:t>
      </w:r>
    </w:p>
    <w:p w14:paraId="03313418" w14:textId="4C498691" w:rsidR="00C41BFE" w:rsidRDefault="00C41BFE" w:rsidP="00FA478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开发工具：</w:t>
      </w:r>
      <w:r>
        <w:rPr>
          <w:rFonts w:hint="eastAsia"/>
          <w:sz w:val="24"/>
          <w:lang w:val="x-none"/>
        </w:rPr>
        <w:t>V</w:t>
      </w:r>
      <w:r>
        <w:rPr>
          <w:sz w:val="24"/>
          <w:lang w:val="x-none"/>
        </w:rPr>
        <w:t>isual Studio Code 1.61.1</w:t>
      </w:r>
      <w:r w:rsidR="008B77F1">
        <w:rPr>
          <w:sz w:val="24"/>
          <w:lang w:val="x-none"/>
        </w:rPr>
        <w:t xml:space="preserve">  </w:t>
      </w:r>
      <w:r w:rsidR="008B77F1">
        <w:rPr>
          <w:rFonts w:hint="eastAsia"/>
          <w:sz w:val="24"/>
          <w:lang w:val="x-none"/>
        </w:rPr>
        <w:t>Qt</w:t>
      </w:r>
      <w:r w:rsidR="008B77F1">
        <w:rPr>
          <w:sz w:val="24"/>
          <w:lang w:val="x-none"/>
        </w:rPr>
        <w:t xml:space="preserve"> </w:t>
      </w:r>
      <w:r w:rsidR="008B77F1">
        <w:rPr>
          <w:rFonts w:hint="eastAsia"/>
          <w:sz w:val="24"/>
          <w:lang w:val="x-none"/>
        </w:rPr>
        <w:t>Designer</w:t>
      </w:r>
    </w:p>
    <w:p w14:paraId="3BBC41FE" w14:textId="3909A8AF" w:rsidR="0000205D" w:rsidRPr="001142A9" w:rsidRDefault="0000205D" w:rsidP="00FA478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打包工具：</w:t>
      </w:r>
      <w:proofErr w:type="spellStart"/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y</w:t>
      </w:r>
      <w:r>
        <w:rPr>
          <w:rFonts w:hint="eastAsia"/>
          <w:sz w:val="24"/>
          <w:lang w:val="x-none"/>
        </w:rPr>
        <w:t>installer</w:t>
      </w:r>
      <w:proofErr w:type="spellEnd"/>
    </w:p>
    <w:p w14:paraId="621CBE41" w14:textId="77777777" w:rsidR="00CD1928" w:rsidRPr="001142A9" w:rsidRDefault="00295F70" w:rsidP="00B654D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sz w:val="32"/>
          <w:szCs w:val="32"/>
          <w:lang w:eastAsia="zh-CN"/>
        </w:rPr>
      </w:pPr>
      <w:bookmarkStart w:id="9" w:name="_Toc85477016"/>
      <w:r w:rsidRPr="001142A9">
        <w:rPr>
          <w:sz w:val="32"/>
          <w:szCs w:val="32"/>
          <w:lang w:eastAsia="zh-CN"/>
        </w:rPr>
        <w:t>第</w:t>
      </w:r>
      <w:r w:rsidRPr="001142A9">
        <w:rPr>
          <w:sz w:val="32"/>
          <w:szCs w:val="32"/>
          <w:lang w:eastAsia="zh-CN"/>
        </w:rPr>
        <w:t>1</w:t>
      </w:r>
      <w:r w:rsidRPr="001142A9">
        <w:rPr>
          <w:sz w:val="32"/>
          <w:szCs w:val="32"/>
          <w:lang w:eastAsia="zh-CN"/>
        </w:rPr>
        <w:t>轮迭代</w:t>
      </w:r>
      <w:r w:rsidR="00D66775">
        <w:rPr>
          <w:rFonts w:hint="eastAsia"/>
          <w:sz w:val="32"/>
          <w:szCs w:val="32"/>
          <w:lang w:eastAsia="zh-CN"/>
        </w:rPr>
        <w:t>：基本系统</w:t>
      </w:r>
      <w:bookmarkEnd w:id="9"/>
    </w:p>
    <w:p w14:paraId="03BBABD8" w14:textId="77777777" w:rsidR="00295F70" w:rsidRPr="001142A9" w:rsidRDefault="00317FF7" w:rsidP="00B654D2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0" w:name="_Toc85477017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迭代</w:t>
      </w:r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目标</w:t>
      </w:r>
      <w:bookmarkEnd w:id="10"/>
    </w:p>
    <w:p w14:paraId="39BD3BF6" w14:textId="4EDE16F8" w:rsidR="00D66775" w:rsidRPr="00D2672C" w:rsidRDefault="00D66775" w:rsidP="00FA478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）任务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：</w:t>
      </w:r>
      <w:r w:rsidR="00D2672C" w:rsidRPr="00D2672C">
        <w:rPr>
          <w:rFonts w:hint="eastAsia"/>
          <w:sz w:val="24"/>
          <w:lang w:val="x-none"/>
        </w:rPr>
        <w:t>实现基本的用户</w:t>
      </w:r>
      <w:proofErr w:type="spellStart"/>
      <w:r w:rsidR="00D2672C" w:rsidRPr="00D2672C">
        <w:rPr>
          <w:rFonts w:hint="eastAsia"/>
          <w:sz w:val="24"/>
          <w:lang w:val="x-none"/>
        </w:rPr>
        <w:t>GUI</w:t>
      </w:r>
      <w:r w:rsidR="00D2672C" w:rsidRPr="00D2672C">
        <w:rPr>
          <w:rFonts w:hint="eastAsia"/>
          <w:sz w:val="24"/>
          <w:lang w:val="x-none"/>
        </w:rPr>
        <w:t>界面</w:t>
      </w:r>
      <w:proofErr w:type="spellEnd"/>
      <w:r w:rsidR="008D4E5B">
        <w:rPr>
          <w:rFonts w:hint="eastAsia"/>
          <w:sz w:val="24"/>
          <w:lang w:val="x-none"/>
        </w:rPr>
        <w:t>；</w:t>
      </w:r>
    </w:p>
    <w:p w14:paraId="2BB215CC" w14:textId="34936932" w:rsidR="00D66775" w:rsidRDefault="00D66775" w:rsidP="00FA478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）任务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：</w:t>
      </w:r>
      <w:r w:rsidR="00D2672C" w:rsidRPr="00D2672C">
        <w:rPr>
          <w:rFonts w:hint="eastAsia"/>
          <w:sz w:val="24"/>
          <w:lang w:val="x-none"/>
        </w:rPr>
        <w:t>实现算式检查、解析和错误提示功能</w:t>
      </w:r>
      <w:r w:rsidR="008D4E5B">
        <w:rPr>
          <w:rFonts w:hint="eastAsia"/>
          <w:sz w:val="24"/>
          <w:lang w:val="x-none"/>
        </w:rPr>
        <w:t>；</w:t>
      </w:r>
    </w:p>
    <w:p w14:paraId="69FB0D3F" w14:textId="6A057E0F" w:rsidR="00D66775" w:rsidRDefault="00D66775" w:rsidP="00FA478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 w:rsidR="00D2672C">
        <w:rPr>
          <w:rFonts w:hint="eastAsia"/>
          <w:sz w:val="24"/>
          <w:lang w:val="x-none"/>
        </w:rPr>
        <w:t>任务</w:t>
      </w:r>
      <w:r w:rsidR="00D2672C">
        <w:rPr>
          <w:sz w:val="24"/>
          <w:lang w:val="x-none"/>
        </w:rPr>
        <w:t>3</w:t>
      </w:r>
      <w:r w:rsidR="00D2672C">
        <w:rPr>
          <w:rFonts w:hint="eastAsia"/>
          <w:sz w:val="24"/>
          <w:lang w:val="x-none"/>
        </w:rPr>
        <w:t>：</w:t>
      </w:r>
      <w:r w:rsidR="00D2672C">
        <w:rPr>
          <w:rFonts w:hint="eastAsia"/>
          <w:bCs/>
          <w:sz w:val="24"/>
          <w:lang w:val="x-none"/>
        </w:rPr>
        <w:t>实现基本的计算功能及退格、清零功能</w:t>
      </w:r>
      <w:r w:rsidR="008D4E5B">
        <w:rPr>
          <w:rFonts w:hint="eastAsia"/>
          <w:sz w:val="24"/>
          <w:lang w:val="x-none"/>
        </w:rPr>
        <w:t>；</w:t>
      </w:r>
    </w:p>
    <w:p w14:paraId="025EF2D6" w14:textId="7E99A948" w:rsidR="00D2672C" w:rsidRDefault="00D2672C" w:rsidP="00FA4787">
      <w:pPr>
        <w:topLinePunct/>
        <w:adjustRightInd w:val="0"/>
        <w:snapToGrid w:val="0"/>
        <w:spacing w:line="300" w:lineRule="auto"/>
        <w:ind w:firstLineChars="200" w:firstLine="480"/>
        <w:rPr>
          <w:bCs/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）任务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：</w:t>
      </w:r>
      <w:r>
        <w:rPr>
          <w:rFonts w:hint="eastAsia"/>
          <w:bCs/>
          <w:sz w:val="24"/>
          <w:lang w:val="x-none"/>
        </w:rPr>
        <w:t>调试以上功能，测试其正确性和鲁棒性</w:t>
      </w:r>
      <w:r w:rsidR="008D4E5B">
        <w:rPr>
          <w:rFonts w:hint="eastAsia"/>
          <w:bCs/>
          <w:sz w:val="24"/>
          <w:lang w:val="x-none"/>
        </w:rPr>
        <w:t>；</w:t>
      </w:r>
    </w:p>
    <w:p w14:paraId="4D69FF7F" w14:textId="6F2FDCD3" w:rsidR="00D2672C" w:rsidRPr="00D2672C" w:rsidRDefault="00D2672C" w:rsidP="00FA478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bCs/>
          <w:sz w:val="24"/>
          <w:lang w:val="x-none"/>
        </w:rPr>
        <w:t>（</w:t>
      </w:r>
      <w:r>
        <w:rPr>
          <w:rFonts w:hint="eastAsia"/>
          <w:bCs/>
          <w:sz w:val="24"/>
          <w:lang w:val="x-none"/>
        </w:rPr>
        <w:t>5</w:t>
      </w:r>
      <w:r>
        <w:rPr>
          <w:rFonts w:hint="eastAsia"/>
          <w:bCs/>
          <w:sz w:val="24"/>
          <w:lang w:val="x-none"/>
        </w:rPr>
        <w:t>）任务</w:t>
      </w:r>
      <w:r>
        <w:rPr>
          <w:rFonts w:hint="eastAsia"/>
          <w:bCs/>
          <w:sz w:val="24"/>
          <w:lang w:val="x-none"/>
        </w:rPr>
        <w:t>5</w:t>
      </w:r>
      <w:r>
        <w:rPr>
          <w:rFonts w:hint="eastAsia"/>
          <w:bCs/>
          <w:sz w:val="24"/>
          <w:lang w:val="x-none"/>
        </w:rPr>
        <w:t>：将源程序打包为可执行的</w:t>
      </w:r>
      <w:proofErr w:type="spellStart"/>
      <w:r>
        <w:rPr>
          <w:rFonts w:hint="eastAsia"/>
          <w:bCs/>
          <w:sz w:val="24"/>
          <w:lang w:val="x-none"/>
        </w:rPr>
        <w:t>e</w:t>
      </w:r>
      <w:r>
        <w:rPr>
          <w:bCs/>
          <w:sz w:val="24"/>
          <w:lang w:val="x-none"/>
        </w:rPr>
        <w:t>xe</w:t>
      </w:r>
      <w:r>
        <w:rPr>
          <w:rFonts w:hint="eastAsia"/>
          <w:bCs/>
          <w:sz w:val="24"/>
          <w:lang w:val="x-none"/>
        </w:rPr>
        <w:t>文件</w:t>
      </w:r>
      <w:proofErr w:type="spellEnd"/>
      <w:r>
        <w:rPr>
          <w:rFonts w:hint="eastAsia"/>
          <w:bCs/>
          <w:sz w:val="24"/>
          <w:lang w:val="x-none"/>
        </w:rPr>
        <w:t>。</w:t>
      </w:r>
    </w:p>
    <w:p w14:paraId="5F38176E" w14:textId="77777777" w:rsidR="00295F70" w:rsidRPr="001142A9" w:rsidRDefault="00295F70" w:rsidP="00B654D2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1" w:name="_Toc85477018"/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需求分析</w:t>
      </w:r>
      <w:bookmarkEnd w:id="11"/>
    </w:p>
    <w:p w14:paraId="5F228270" w14:textId="40C17937" w:rsidR="002C3478" w:rsidRDefault="00D66775" w:rsidP="002C347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sz w:val="24"/>
          <w:lang w:val="x-none"/>
        </w:rPr>
        <w:t>本轮迭代所开发模块的详细需求分析</w:t>
      </w:r>
      <w:r w:rsidR="002C3478">
        <w:rPr>
          <w:rFonts w:hint="eastAsia"/>
          <w:sz w:val="24"/>
          <w:lang w:val="x-none"/>
        </w:rPr>
        <w:t>如下：</w:t>
      </w:r>
    </w:p>
    <w:p w14:paraId="5953FE95" w14:textId="4894C038" w:rsidR="002C3478" w:rsidRDefault="002C3478" w:rsidP="002C3478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 w:rsidRPr="002C3478">
        <w:rPr>
          <w:rFonts w:hint="eastAsia"/>
          <w:sz w:val="24"/>
          <w:lang w:val="x-none"/>
        </w:rPr>
        <w:t>用户希望</w:t>
      </w:r>
      <w:r>
        <w:rPr>
          <w:rFonts w:hint="eastAsia"/>
          <w:sz w:val="24"/>
          <w:lang w:val="x-none"/>
        </w:rPr>
        <w:t>通过图形界面而不是命令行交互的形式使用计算器，故需要实现基本的</w:t>
      </w:r>
      <w:proofErr w:type="spellStart"/>
      <w:r>
        <w:rPr>
          <w:rFonts w:hint="eastAsia"/>
          <w:sz w:val="24"/>
          <w:lang w:val="x-none"/>
        </w:rPr>
        <w:t>GUI</w:t>
      </w:r>
      <w:r>
        <w:rPr>
          <w:rFonts w:hint="eastAsia"/>
          <w:sz w:val="24"/>
          <w:lang w:val="x-none"/>
        </w:rPr>
        <w:t>界面</w:t>
      </w:r>
      <w:proofErr w:type="spellEnd"/>
      <w:r>
        <w:rPr>
          <w:rFonts w:hint="eastAsia"/>
          <w:sz w:val="24"/>
          <w:lang w:val="x-none"/>
        </w:rPr>
        <w:t>；</w:t>
      </w:r>
    </w:p>
    <w:p w14:paraId="0D9F132B" w14:textId="30A7329D" w:rsidR="002C3478" w:rsidRDefault="002C3478" w:rsidP="002C3478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用户可能输入存在错误的算式，这会导致程序无法执行计算，故应检查用户输入的算式，在发现错误时允许用户重新输入；</w:t>
      </w:r>
    </w:p>
    <w:p w14:paraId="08D8A6C9" w14:textId="35935E67" w:rsidR="002C3478" w:rsidRPr="002C3478" w:rsidRDefault="002C3478" w:rsidP="002C3478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本项目实现的是计算器，保证基本的计算功能和一些辅助功能是项目的核心和重点。</w:t>
      </w:r>
    </w:p>
    <w:p w14:paraId="22E30390" w14:textId="77777777" w:rsidR="00295F70" w:rsidRPr="001142A9" w:rsidRDefault="00295F70" w:rsidP="00B654D2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2" w:name="_Toc85477019"/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设计方案</w:t>
      </w:r>
      <w:bookmarkEnd w:id="12"/>
    </w:p>
    <w:p w14:paraId="5C667006" w14:textId="77777777" w:rsidR="002C3478" w:rsidRDefault="00270EA0" w:rsidP="002C347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 w:rsidR="000347AD">
        <w:rPr>
          <w:sz w:val="24"/>
          <w:lang w:val="x-none"/>
        </w:rPr>
        <w:t>详细设计方案</w:t>
      </w:r>
      <w:r w:rsidR="000347AD">
        <w:rPr>
          <w:rFonts w:hint="eastAsia"/>
          <w:sz w:val="24"/>
          <w:lang w:val="x-none"/>
        </w:rPr>
        <w:t>：</w:t>
      </w:r>
    </w:p>
    <w:p w14:paraId="60502A76" w14:textId="0C8F7F54" w:rsidR="003C29DB" w:rsidRDefault="000347AD" w:rsidP="002C3478">
      <w:pPr>
        <w:topLinePunct/>
        <w:adjustRightInd w:val="0"/>
        <w:snapToGrid w:val="0"/>
        <w:spacing w:line="300" w:lineRule="auto"/>
        <w:rPr>
          <w:b/>
          <w:bCs/>
          <w:sz w:val="24"/>
          <w:lang w:val="x-none"/>
        </w:rPr>
      </w:pPr>
      <w:r w:rsidRPr="002C3478">
        <w:rPr>
          <w:rFonts w:hint="eastAsia"/>
          <w:b/>
          <w:bCs/>
          <w:sz w:val="24"/>
          <w:lang w:val="x-none"/>
        </w:rPr>
        <w:t>模块功能结构设计</w:t>
      </w:r>
      <w:r w:rsidR="003C29DB" w:rsidRPr="002C3478">
        <w:rPr>
          <w:rFonts w:hint="eastAsia"/>
          <w:b/>
          <w:bCs/>
          <w:sz w:val="24"/>
          <w:lang w:val="x-none"/>
        </w:rPr>
        <w:t>：</w:t>
      </w:r>
    </w:p>
    <w:p w14:paraId="78146BA4" w14:textId="2E7DF35F" w:rsidR="00B816EE" w:rsidRPr="00B816EE" w:rsidRDefault="00B816EE" w:rsidP="00B816EE">
      <w:pPr>
        <w:topLinePunct/>
        <w:adjustRightInd w:val="0"/>
        <w:snapToGrid w:val="0"/>
        <w:spacing w:line="300" w:lineRule="auto"/>
        <w:ind w:firstLineChars="200" w:firstLine="480"/>
        <w:rPr>
          <w:bCs/>
          <w:sz w:val="24"/>
          <w:lang w:val="x-none"/>
        </w:rPr>
      </w:pPr>
      <w:r w:rsidRPr="00B816EE">
        <w:rPr>
          <w:rFonts w:hint="eastAsia"/>
          <w:bCs/>
          <w:sz w:val="24"/>
          <w:lang w:val="x-none"/>
        </w:rPr>
        <w:t>本次</w:t>
      </w:r>
      <w:r>
        <w:rPr>
          <w:rFonts w:hint="eastAsia"/>
          <w:bCs/>
          <w:sz w:val="24"/>
          <w:lang w:val="x-none"/>
        </w:rPr>
        <w:t>迭代完成的系统主要由算式解析模块、运算模块和图形界面三个部分组成，模块间关系见下页图：</w:t>
      </w:r>
    </w:p>
    <w:p w14:paraId="7051D241" w14:textId="3ADC9EA2" w:rsidR="003C29DB" w:rsidRPr="003C29DB" w:rsidRDefault="003C29DB" w:rsidP="006B0581">
      <w:pPr>
        <w:topLinePunct/>
        <w:adjustRightInd w:val="0"/>
        <w:snapToGrid w:val="0"/>
        <w:spacing w:line="300" w:lineRule="auto"/>
        <w:jc w:val="center"/>
        <w:rPr>
          <w:sz w:val="24"/>
          <w:lang w:val="x-none"/>
        </w:rPr>
      </w:pPr>
      <w:r>
        <w:rPr>
          <w:noProof/>
        </w:rPr>
        <w:lastRenderedPageBreak/>
        <w:drawing>
          <wp:inline distT="0" distB="0" distL="0" distR="0" wp14:anchorId="7F91B1BB" wp14:editId="346D62ED">
            <wp:extent cx="3744338" cy="2838450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438" cy="284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EBC98" w14:textId="5841B9F1" w:rsidR="00295F70" w:rsidRPr="002C3478" w:rsidRDefault="000347AD" w:rsidP="002C3478">
      <w:pPr>
        <w:topLinePunct/>
        <w:adjustRightInd w:val="0"/>
        <w:snapToGrid w:val="0"/>
        <w:spacing w:line="300" w:lineRule="auto"/>
        <w:rPr>
          <w:b/>
          <w:bCs/>
          <w:sz w:val="24"/>
          <w:lang w:val="x-none"/>
        </w:rPr>
      </w:pPr>
      <w:r w:rsidRPr="002C3478">
        <w:rPr>
          <w:rFonts w:hint="eastAsia"/>
          <w:b/>
          <w:bCs/>
          <w:sz w:val="24"/>
          <w:lang w:val="x-none"/>
        </w:rPr>
        <w:t>界面原型设计</w:t>
      </w:r>
      <w:r w:rsidR="003C29DB" w:rsidRPr="002C3478">
        <w:rPr>
          <w:rFonts w:hint="eastAsia"/>
          <w:b/>
          <w:bCs/>
          <w:sz w:val="24"/>
          <w:lang w:val="x-none"/>
        </w:rPr>
        <w:t>：</w:t>
      </w:r>
    </w:p>
    <w:p w14:paraId="6C874989" w14:textId="18B17C17" w:rsidR="006B0581" w:rsidRPr="006B0581" w:rsidRDefault="009F4AC1" w:rsidP="009F4AC1">
      <w:pPr>
        <w:topLinePunct/>
        <w:adjustRightInd w:val="0"/>
        <w:snapToGrid w:val="0"/>
        <w:spacing w:line="300" w:lineRule="auto"/>
        <w:jc w:val="center"/>
        <w:rPr>
          <w:sz w:val="24"/>
          <w:lang w:val="x-none"/>
        </w:rPr>
      </w:pPr>
      <w:r w:rsidRPr="009F4AC1">
        <w:rPr>
          <w:noProof/>
          <w:sz w:val="24"/>
          <w:lang w:val="x-none"/>
        </w:rPr>
        <w:drawing>
          <wp:inline distT="0" distB="0" distL="0" distR="0" wp14:anchorId="6BF23055" wp14:editId="5B4E0D98">
            <wp:extent cx="2209800" cy="3176202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2913" cy="318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6807" w14:textId="77777777" w:rsidR="005E4578" w:rsidRDefault="00317FF7" w:rsidP="00FA478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 w:rsidR="000347AD"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</w:t>
      </w:r>
      <w:r w:rsidR="000347AD">
        <w:rPr>
          <w:rFonts w:hint="eastAsia"/>
          <w:sz w:val="24"/>
          <w:lang w:val="x-none"/>
        </w:rPr>
        <w:t>模块</w:t>
      </w:r>
      <w:r>
        <w:rPr>
          <w:rFonts w:hint="eastAsia"/>
          <w:sz w:val="24"/>
          <w:lang w:val="x-none"/>
        </w:rPr>
        <w:t>相关</w:t>
      </w:r>
      <w:r w:rsidR="000347AD">
        <w:rPr>
          <w:rFonts w:hint="eastAsia"/>
          <w:sz w:val="24"/>
          <w:lang w:val="x-none"/>
        </w:rPr>
        <w:t>的</w:t>
      </w:r>
      <w:r>
        <w:rPr>
          <w:rFonts w:hint="eastAsia"/>
          <w:sz w:val="24"/>
          <w:lang w:val="x-none"/>
        </w:rPr>
        <w:t>设计</w:t>
      </w:r>
      <w:r w:rsidR="000347AD">
        <w:rPr>
          <w:rFonts w:hint="eastAsia"/>
          <w:sz w:val="24"/>
          <w:lang w:val="x-none"/>
        </w:rPr>
        <w:t>类（</w:t>
      </w:r>
      <w:r w:rsidR="000347AD">
        <w:rPr>
          <w:rFonts w:hint="eastAsia"/>
          <w:sz w:val="24"/>
          <w:lang w:val="x-none"/>
        </w:rPr>
        <w:t>Design</w:t>
      </w:r>
      <w:r w:rsidR="000347AD">
        <w:rPr>
          <w:sz w:val="24"/>
          <w:lang w:val="x-none"/>
        </w:rPr>
        <w:t xml:space="preserve"> </w:t>
      </w:r>
      <w:r w:rsidR="000347AD">
        <w:rPr>
          <w:rFonts w:hint="eastAsia"/>
          <w:sz w:val="24"/>
          <w:lang w:val="x-none"/>
        </w:rPr>
        <w:t>Class</w:t>
      </w:r>
      <w:r w:rsidR="000347AD">
        <w:rPr>
          <w:rFonts w:hint="eastAsia"/>
          <w:sz w:val="24"/>
          <w:lang w:val="x-none"/>
        </w:rPr>
        <w:t>）</w:t>
      </w:r>
      <w:r>
        <w:rPr>
          <w:rFonts w:hint="eastAsia"/>
          <w:sz w:val="24"/>
          <w:lang w:val="x-none"/>
        </w:rPr>
        <w:t>：</w:t>
      </w:r>
    </w:p>
    <w:p w14:paraId="6FF03849" w14:textId="33CEB014" w:rsidR="005E4578" w:rsidRDefault="005E4578" w:rsidP="005E4578">
      <w:pPr>
        <w:pStyle w:val="af2"/>
        <w:numPr>
          <w:ilvl w:val="0"/>
          <w:numId w:val="38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C</w:t>
      </w:r>
      <w:r>
        <w:rPr>
          <w:sz w:val="24"/>
          <w:lang w:val="x-none"/>
        </w:rPr>
        <w:t>alculator_1_0</w:t>
      </w:r>
      <w:r>
        <w:rPr>
          <w:rFonts w:hint="eastAsia"/>
          <w:sz w:val="24"/>
          <w:lang w:val="x-none"/>
        </w:rPr>
        <w:t>（主类）：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E4578" w14:paraId="769C6C37" w14:textId="77777777" w:rsidTr="00813CE7">
        <w:tc>
          <w:tcPr>
            <w:tcW w:w="1838" w:type="dxa"/>
          </w:tcPr>
          <w:p w14:paraId="6B23B1F8" w14:textId="4523984C" w:rsidR="005E4578" w:rsidRPr="002A3EC9" w:rsidRDefault="005E4578" w:rsidP="005E457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A3EC9">
              <w:rPr>
                <w:rFonts w:hint="eastAsia"/>
                <w:szCs w:val="21"/>
                <w:lang w:val="x-none"/>
              </w:rPr>
              <w:t>方法</w:t>
            </w:r>
          </w:p>
        </w:tc>
        <w:tc>
          <w:tcPr>
            <w:tcW w:w="6458" w:type="dxa"/>
          </w:tcPr>
          <w:p w14:paraId="536F79B1" w14:textId="581A048B" w:rsidR="005E4578" w:rsidRPr="002A3EC9" w:rsidRDefault="005E4578" w:rsidP="005E457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A3EC9">
              <w:rPr>
                <w:rFonts w:hint="eastAsia"/>
                <w:szCs w:val="21"/>
                <w:lang w:val="x-none"/>
              </w:rPr>
              <w:t>说明</w:t>
            </w:r>
          </w:p>
        </w:tc>
      </w:tr>
      <w:tr w:rsidR="005E4578" w14:paraId="1E414380" w14:textId="77777777" w:rsidTr="00813CE7">
        <w:tc>
          <w:tcPr>
            <w:tcW w:w="1838" w:type="dxa"/>
          </w:tcPr>
          <w:p w14:paraId="69F06FEA" w14:textId="4B7C2AD4" w:rsidR="005E4578" w:rsidRPr="002A3EC9" w:rsidRDefault="005E4578" w:rsidP="005E457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 w:rsidRPr="002A3EC9">
              <w:rPr>
                <w:rFonts w:hint="eastAsia"/>
                <w:szCs w:val="21"/>
                <w:lang w:val="x-none"/>
              </w:rPr>
              <w:t>s</w:t>
            </w:r>
            <w:r w:rsidRPr="002A3EC9">
              <w:rPr>
                <w:szCs w:val="21"/>
                <w:lang w:val="x-none"/>
              </w:rPr>
              <w:t>et</w:t>
            </w:r>
            <w:r w:rsidRPr="002A3EC9">
              <w:rPr>
                <w:rFonts w:hint="eastAsia"/>
                <w:szCs w:val="21"/>
                <w:lang w:val="x-none"/>
              </w:rPr>
              <w:t>up</w:t>
            </w:r>
            <w:r w:rsidRPr="002A3EC9">
              <w:rPr>
                <w:szCs w:val="21"/>
                <w:lang w:val="x-none"/>
              </w:rPr>
              <w:t>Ui</w:t>
            </w:r>
            <w:proofErr w:type="spellEnd"/>
            <w:r w:rsidRPr="002A3EC9">
              <w:rPr>
                <w:szCs w:val="21"/>
                <w:lang w:val="x-none"/>
              </w:rPr>
              <w:t>()</w:t>
            </w:r>
          </w:p>
        </w:tc>
        <w:tc>
          <w:tcPr>
            <w:tcW w:w="6458" w:type="dxa"/>
          </w:tcPr>
          <w:p w14:paraId="4802609D" w14:textId="11B42A42" w:rsidR="005E4578" w:rsidRPr="002A3EC9" w:rsidRDefault="005E4578" w:rsidP="005E457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A3EC9">
              <w:rPr>
                <w:rFonts w:hint="eastAsia"/>
                <w:szCs w:val="21"/>
                <w:lang w:val="x-none"/>
              </w:rPr>
              <w:t>用于初始化系统主界面，包括窗口、按键、菜单栏、状态栏等。</w:t>
            </w:r>
          </w:p>
        </w:tc>
      </w:tr>
      <w:tr w:rsidR="002A3EC9" w14:paraId="02BDEF77" w14:textId="77777777" w:rsidTr="00813CE7">
        <w:tc>
          <w:tcPr>
            <w:tcW w:w="1838" w:type="dxa"/>
          </w:tcPr>
          <w:p w14:paraId="297BF488" w14:textId="131CD66F" w:rsidR="002A3EC9" w:rsidRPr="002A3EC9" w:rsidRDefault="002A3EC9" w:rsidP="005E457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 w:rsidRPr="002A3EC9">
              <w:rPr>
                <w:szCs w:val="21"/>
                <w:lang w:val="x-none"/>
              </w:rPr>
              <w:t>retranslateUi</w:t>
            </w:r>
            <w:proofErr w:type="spellEnd"/>
            <w:r>
              <w:rPr>
                <w:szCs w:val="21"/>
                <w:lang w:val="x-none"/>
              </w:rPr>
              <w:t>()</w:t>
            </w:r>
          </w:p>
        </w:tc>
        <w:tc>
          <w:tcPr>
            <w:tcW w:w="6458" w:type="dxa"/>
          </w:tcPr>
          <w:p w14:paraId="1360C6F9" w14:textId="059DCDF8" w:rsidR="002A3EC9" w:rsidRPr="002A3EC9" w:rsidRDefault="002A3EC9" w:rsidP="005E457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初始化图形化界面中的所有文本。</w:t>
            </w:r>
          </w:p>
        </w:tc>
      </w:tr>
      <w:tr w:rsidR="002A3EC9" w14:paraId="1315480E" w14:textId="77777777" w:rsidTr="00813CE7">
        <w:tc>
          <w:tcPr>
            <w:tcW w:w="1838" w:type="dxa"/>
          </w:tcPr>
          <w:p w14:paraId="721AD555" w14:textId="319C3216" w:rsidR="002A3EC9" w:rsidRPr="002A3EC9" w:rsidRDefault="002A3EC9" w:rsidP="005E457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>
              <w:rPr>
                <w:szCs w:val="21"/>
                <w:lang w:val="x-none"/>
              </w:rPr>
              <w:t>press_btn</w:t>
            </w:r>
            <w:proofErr w:type="spellEnd"/>
            <w:r>
              <w:rPr>
                <w:szCs w:val="21"/>
                <w:lang w:val="x-none"/>
              </w:rPr>
              <w:t>()</w:t>
            </w:r>
          </w:p>
        </w:tc>
        <w:tc>
          <w:tcPr>
            <w:tcW w:w="6458" w:type="dxa"/>
          </w:tcPr>
          <w:p w14:paraId="0A77055C" w14:textId="3E9F114E" w:rsidR="002A3EC9" w:rsidRDefault="002A3EC9" w:rsidP="005E457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在按键被用户按下时触发，执行系统功能。</w:t>
            </w:r>
          </w:p>
        </w:tc>
      </w:tr>
    </w:tbl>
    <w:p w14:paraId="54AE3BDF" w14:textId="4EDF30E2" w:rsidR="005E4578" w:rsidRDefault="00F43A82" w:rsidP="00F43A82">
      <w:pPr>
        <w:pStyle w:val="af2"/>
        <w:numPr>
          <w:ilvl w:val="0"/>
          <w:numId w:val="38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C</w:t>
      </w:r>
      <w:r>
        <w:rPr>
          <w:sz w:val="24"/>
          <w:lang w:val="x-none"/>
        </w:rPr>
        <w:t>alculator_1_0_launcher</w:t>
      </w:r>
      <w:r>
        <w:rPr>
          <w:rFonts w:hint="eastAsia"/>
          <w:sz w:val="24"/>
          <w:lang w:val="x-none"/>
        </w:rPr>
        <w:t>（启动器）：</w:t>
      </w:r>
    </w:p>
    <w:p w14:paraId="63632757" w14:textId="15B40355" w:rsidR="00F43A82" w:rsidRPr="00813CE7" w:rsidRDefault="00C62B4E" w:rsidP="00813CE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 w:rsidRPr="00813CE7">
        <w:rPr>
          <w:rFonts w:hint="eastAsia"/>
          <w:sz w:val="24"/>
          <w:lang w:val="x-none"/>
        </w:rPr>
        <w:t>无具体方法，</w:t>
      </w:r>
      <w:r w:rsidR="00F43A82" w:rsidRPr="00813CE7">
        <w:rPr>
          <w:rFonts w:hint="eastAsia"/>
          <w:sz w:val="24"/>
          <w:lang w:val="x-none"/>
        </w:rPr>
        <w:t>用于在软件启动时进行初始化，并</w:t>
      </w:r>
      <w:r w:rsidR="00813CE7" w:rsidRPr="00813CE7">
        <w:rPr>
          <w:rFonts w:hint="eastAsia"/>
          <w:sz w:val="24"/>
          <w:lang w:val="x-none"/>
        </w:rPr>
        <w:t>负责</w:t>
      </w:r>
      <w:r w:rsidR="00F43A82" w:rsidRPr="00813CE7">
        <w:rPr>
          <w:rFonts w:hint="eastAsia"/>
          <w:sz w:val="24"/>
          <w:lang w:val="x-none"/>
        </w:rPr>
        <w:t>在</w:t>
      </w:r>
      <w:r w:rsidR="00813CE7" w:rsidRPr="00813CE7">
        <w:rPr>
          <w:rFonts w:hint="eastAsia"/>
          <w:sz w:val="24"/>
          <w:lang w:val="x-none"/>
        </w:rPr>
        <w:t>软件关闭后的进程终止工作</w:t>
      </w:r>
      <w:r w:rsidR="00F43A82" w:rsidRPr="00813CE7">
        <w:rPr>
          <w:rFonts w:hint="eastAsia"/>
          <w:sz w:val="24"/>
          <w:lang w:val="x-none"/>
        </w:rPr>
        <w:t>。</w:t>
      </w:r>
    </w:p>
    <w:p w14:paraId="36CC6850" w14:textId="79536DBF" w:rsidR="000347AD" w:rsidRDefault="000347AD" w:rsidP="00FA478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）所需的数据结构</w:t>
      </w:r>
      <w:r w:rsidR="00CB2AF2">
        <w:rPr>
          <w:rFonts w:hint="eastAsia"/>
          <w:sz w:val="24"/>
          <w:lang w:val="x-none"/>
        </w:rPr>
        <w:t>：</w:t>
      </w:r>
    </w:p>
    <w:p w14:paraId="53A4ECE0" w14:textId="77777777" w:rsidR="006A6F05" w:rsidRDefault="006A6F05" w:rsidP="006A6F05">
      <w:pPr>
        <w:pStyle w:val="af2"/>
        <w:numPr>
          <w:ilvl w:val="0"/>
          <w:numId w:val="39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lastRenderedPageBreak/>
        <w:t>P</w:t>
      </w:r>
      <w:r>
        <w:rPr>
          <w:sz w:val="24"/>
          <w:lang w:val="x-none"/>
        </w:rPr>
        <w:t>yQt5</w:t>
      </w:r>
      <w:r>
        <w:rPr>
          <w:rFonts w:hint="eastAsia"/>
          <w:sz w:val="24"/>
          <w:lang w:val="x-none"/>
        </w:rPr>
        <w:t>图形库：</w:t>
      </w:r>
      <w:proofErr w:type="spellStart"/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ython</w:t>
      </w:r>
      <w:r>
        <w:rPr>
          <w:rFonts w:hint="eastAsia"/>
          <w:sz w:val="24"/>
          <w:lang w:val="x-none"/>
        </w:rPr>
        <w:t>的图形库之一，在系统中实现用户界面</w:t>
      </w:r>
      <w:proofErr w:type="spellEnd"/>
      <w:r>
        <w:rPr>
          <w:rFonts w:hint="eastAsia"/>
          <w:sz w:val="24"/>
          <w:lang w:val="x-none"/>
        </w:rPr>
        <w:t>；</w:t>
      </w:r>
    </w:p>
    <w:p w14:paraId="1B3FB1A3" w14:textId="77777777" w:rsidR="006A6F05" w:rsidRDefault="006A6F05" w:rsidP="006A6F05">
      <w:pPr>
        <w:pStyle w:val="af2"/>
        <w:numPr>
          <w:ilvl w:val="0"/>
          <w:numId w:val="39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proofErr w:type="spellStart"/>
      <w:r>
        <w:rPr>
          <w:rFonts w:hint="eastAsia"/>
          <w:sz w:val="24"/>
          <w:lang w:val="x-none"/>
        </w:rPr>
        <w:t>m</w:t>
      </w:r>
      <w:r>
        <w:rPr>
          <w:sz w:val="24"/>
          <w:lang w:val="x-none"/>
        </w:rPr>
        <w:t>ath</w:t>
      </w:r>
      <w:r>
        <w:rPr>
          <w:rFonts w:hint="eastAsia"/>
          <w:sz w:val="24"/>
          <w:lang w:val="x-none"/>
        </w:rPr>
        <w:t>库：提供</w:t>
      </w:r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ython</w:t>
      </w:r>
      <w:r>
        <w:rPr>
          <w:rFonts w:hint="eastAsia"/>
          <w:sz w:val="24"/>
          <w:lang w:val="x-none"/>
        </w:rPr>
        <w:t>的数学相关支持，在系统中执行计算功能</w:t>
      </w:r>
      <w:proofErr w:type="spellEnd"/>
      <w:r>
        <w:rPr>
          <w:rFonts w:hint="eastAsia"/>
          <w:sz w:val="24"/>
          <w:lang w:val="x-none"/>
        </w:rPr>
        <w:t>（核心），并用于非法算式的错误提示；</w:t>
      </w:r>
    </w:p>
    <w:p w14:paraId="10A63752" w14:textId="66530DA7" w:rsidR="006A6F05" w:rsidRPr="006A6F05" w:rsidRDefault="006A6F05" w:rsidP="006A6F05">
      <w:pPr>
        <w:pStyle w:val="af2"/>
        <w:numPr>
          <w:ilvl w:val="0"/>
          <w:numId w:val="39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 w:rsidRPr="006A6F05">
        <w:rPr>
          <w:sz w:val="24"/>
          <w:lang w:val="x-none"/>
        </w:rPr>
        <w:t>string</w:t>
      </w:r>
      <w:r w:rsidRPr="006A6F05">
        <w:rPr>
          <w:rFonts w:hint="eastAsia"/>
          <w:sz w:val="24"/>
          <w:lang w:val="x-none"/>
        </w:rPr>
        <w:t>：</w:t>
      </w:r>
      <w:proofErr w:type="spellStart"/>
      <w:r w:rsidRPr="006A6F05">
        <w:rPr>
          <w:rFonts w:hint="eastAsia"/>
          <w:sz w:val="24"/>
          <w:lang w:val="x-none"/>
        </w:rPr>
        <w:t>Python</w:t>
      </w:r>
      <w:r w:rsidRPr="006A6F05">
        <w:rPr>
          <w:rFonts w:hint="eastAsia"/>
          <w:sz w:val="24"/>
          <w:lang w:val="x-none"/>
        </w:rPr>
        <w:t>字符串类型，在系统中用于算式表示、处理和输出</w:t>
      </w:r>
      <w:proofErr w:type="spellEnd"/>
      <w:r w:rsidRPr="006A6F05">
        <w:rPr>
          <w:rFonts w:hint="eastAsia"/>
          <w:sz w:val="24"/>
          <w:lang w:val="x-none"/>
        </w:rPr>
        <w:t>。</w:t>
      </w:r>
    </w:p>
    <w:p w14:paraId="5ACA8B1F" w14:textId="77777777" w:rsidR="00295F70" w:rsidRPr="001142A9" w:rsidRDefault="00295F70" w:rsidP="00B654D2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3" w:name="_Toc85477020"/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结对编程</w:t>
      </w:r>
      <w:r w:rsidR="000347AD">
        <w:rPr>
          <w:rFonts w:ascii="Times New Roman" w:hAnsi="Times New Roman" w:hint="eastAsia"/>
          <w:b w:val="0"/>
          <w:sz w:val="30"/>
          <w:szCs w:val="30"/>
          <w:lang w:eastAsia="zh-CN"/>
        </w:rPr>
        <w:t>过程记录</w:t>
      </w:r>
      <w:bookmarkEnd w:id="13"/>
    </w:p>
    <w:p w14:paraId="2747F7BC" w14:textId="77777777" w:rsidR="00295F70" w:rsidRPr="001142A9" w:rsidRDefault="00BD4A50" w:rsidP="00B654D2">
      <w:pPr>
        <w:topLinePunct/>
        <w:adjustRightInd w:val="0"/>
        <w:snapToGrid w:val="0"/>
        <w:spacing w:line="300" w:lineRule="auto"/>
        <w:ind w:leftChars="200" w:left="420"/>
        <w:rPr>
          <w:b/>
          <w:sz w:val="24"/>
          <w:lang w:val="x-none"/>
        </w:rPr>
      </w:pPr>
      <w:r w:rsidRPr="001142A9">
        <w:rPr>
          <w:b/>
          <w:sz w:val="24"/>
          <w:lang w:val="x-none"/>
        </w:rPr>
        <w:t>（</w:t>
      </w:r>
      <w:r w:rsidRPr="001142A9">
        <w:rPr>
          <w:b/>
          <w:sz w:val="24"/>
          <w:lang w:val="x-none"/>
        </w:rPr>
        <w:t>1</w:t>
      </w:r>
      <w:r w:rsidRPr="001142A9">
        <w:rPr>
          <w:b/>
          <w:sz w:val="24"/>
          <w:lang w:val="x-none"/>
        </w:rPr>
        <w:t>）</w:t>
      </w:r>
      <w:r w:rsidR="00295F70" w:rsidRPr="001142A9">
        <w:rPr>
          <w:b/>
          <w:sz w:val="24"/>
          <w:lang w:val="x-none"/>
        </w:rPr>
        <w:t>角色切换与任务分工</w:t>
      </w:r>
    </w:p>
    <w:p w14:paraId="0EF7A81D" w14:textId="77777777" w:rsidR="00321ECC" w:rsidRPr="000347AD" w:rsidRDefault="000347AD" w:rsidP="00321ECC">
      <w:pPr>
        <w:topLinePunct/>
        <w:adjustRightInd w:val="0"/>
        <w:snapToGrid w:val="0"/>
        <w:spacing w:line="300" w:lineRule="auto"/>
        <w:jc w:val="center"/>
        <w:rPr>
          <w:szCs w:val="21"/>
          <w:lang w:val="x-none"/>
        </w:rPr>
      </w:pPr>
      <w:r w:rsidRPr="000347AD">
        <w:rPr>
          <w:rFonts w:hint="eastAsia"/>
          <w:szCs w:val="21"/>
          <w:lang w:val="x-none"/>
        </w:rPr>
        <w:t>表</w:t>
      </w:r>
      <w:r w:rsidR="00321ECC">
        <w:rPr>
          <w:rFonts w:hint="eastAsia"/>
          <w:szCs w:val="21"/>
          <w:lang w:val="x-none"/>
        </w:rPr>
        <w:t>1-</w:t>
      </w:r>
      <w:r w:rsidRPr="000347AD">
        <w:rPr>
          <w:rFonts w:hint="eastAsia"/>
          <w:szCs w:val="21"/>
          <w:lang w:val="x-none"/>
        </w:rPr>
        <w:t>1</w:t>
      </w:r>
      <w:r w:rsidRPr="000347AD">
        <w:rPr>
          <w:szCs w:val="21"/>
          <w:lang w:val="x-none"/>
        </w:rPr>
        <w:t xml:space="preserve"> </w:t>
      </w:r>
      <w:r w:rsidRPr="000347AD">
        <w:rPr>
          <w:rFonts w:hint="eastAsia"/>
          <w:szCs w:val="21"/>
          <w:lang w:val="x-none"/>
        </w:rPr>
        <w:t>第</w:t>
      </w:r>
      <w:r w:rsidRPr="000347AD">
        <w:rPr>
          <w:rFonts w:hint="eastAsia"/>
          <w:szCs w:val="21"/>
          <w:lang w:val="x-none"/>
        </w:rPr>
        <w:t>1</w:t>
      </w:r>
      <w:r w:rsidRPr="000347AD">
        <w:rPr>
          <w:rFonts w:hint="eastAsia"/>
          <w:szCs w:val="21"/>
          <w:lang w:val="x-none"/>
        </w:rPr>
        <w:t>轮迭代过程结对编程角色与任务分工</w:t>
      </w:r>
    </w:p>
    <w:tbl>
      <w:tblPr>
        <w:tblW w:w="4887" w:type="pct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1533"/>
        <w:gridCol w:w="1276"/>
        <w:gridCol w:w="1276"/>
        <w:gridCol w:w="2872"/>
      </w:tblGrid>
      <w:tr w:rsidR="00295F70" w:rsidRPr="001142A9" w14:paraId="150DA114" w14:textId="77777777" w:rsidTr="00FF7973">
        <w:trPr>
          <w:tblHeader/>
          <w:jc w:val="center"/>
        </w:trPr>
        <w:tc>
          <w:tcPr>
            <w:tcW w:w="715" w:type="pct"/>
          </w:tcPr>
          <w:p w14:paraId="4DF91895" w14:textId="77777777" w:rsidR="00295F70" w:rsidRPr="00FF7973" w:rsidRDefault="00295F70" w:rsidP="000347AD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1"/>
                <w:lang w:val="x-none"/>
              </w:rPr>
            </w:pPr>
            <w:r w:rsidRPr="00FF7973">
              <w:rPr>
                <w:szCs w:val="21"/>
                <w:lang w:val="x-none"/>
              </w:rPr>
              <w:t>日期</w:t>
            </w:r>
          </w:p>
        </w:tc>
        <w:tc>
          <w:tcPr>
            <w:tcW w:w="944" w:type="pct"/>
          </w:tcPr>
          <w:p w14:paraId="6830E0DF" w14:textId="77777777" w:rsidR="00295F70" w:rsidRPr="00FF7973" w:rsidRDefault="00295F70" w:rsidP="000347AD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1"/>
                <w:lang w:val="x-none"/>
              </w:rPr>
            </w:pPr>
            <w:r w:rsidRPr="00FF7973">
              <w:rPr>
                <w:szCs w:val="21"/>
                <w:lang w:val="x-none"/>
              </w:rPr>
              <w:t>时间</w:t>
            </w:r>
            <w:r w:rsidRPr="00FF7973">
              <w:rPr>
                <w:szCs w:val="21"/>
                <w:lang w:val="x-none"/>
              </w:rPr>
              <w:t>(HH:MM</w:t>
            </w:r>
            <w:r w:rsidR="000347AD" w:rsidRPr="00FF7973">
              <w:rPr>
                <w:szCs w:val="21"/>
                <w:lang w:val="x-none"/>
              </w:rPr>
              <w:t xml:space="preserve"> -</w:t>
            </w:r>
            <w:r w:rsidRPr="00FF7973">
              <w:rPr>
                <w:szCs w:val="21"/>
                <w:lang w:val="x-none"/>
              </w:rPr>
              <w:t xml:space="preserve"> HH:MM)</w:t>
            </w:r>
          </w:p>
        </w:tc>
        <w:tc>
          <w:tcPr>
            <w:tcW w:w="786" w:type="pct"/>
          </w:tcPr>
          <w:p w14:paraId="362FB590" w14:textId="77777777" w:rsidR="00295F70" w:rsidRPr="00FF7973" w:rsidRDefault="00295F70" w:rsidP="000347AD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1"/>
                <w:lang w:val="x-none"/>
              </w:rPr>
            </w:pPr>
            <w:r w:rsidRPr="00FF7973">
              <w:rPr>
                <w:szCs w:val="21"/>
                <w:lang w:val="x-none"/>
              </w:rPr>
              <w:t>驾驶员</w:t>
            </w:r>
            <w:r w:rsidR="000347AD" w:rsidRPr="00FF7973">
              <w:rPr>
                <w:rFonts w:hint="eastAsia"/>
                <w:szCs w:val="21"/>
                <w:lang w:val="x-none"/>
              </w:rPr>
              <w:t>角色</w:t>
            </w:r>
          </w:p>
        </w:tc>
        <w:tc>
          <w:tcPr>
            <w:tcW w:w="786" w:type="pct"/>
          </w:tcPr>
          <w:p w14:paraId="5F551407" w14:textId="77777777" w:rsidR="00295F70" w:rsidRPr="00FF7973" w:rsidRDefault="00295F70" w:rsidP="000347AD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1"/>
                <w:lang w:val="x-none"/>
              </w:rPr>
            </w:pPr>
            <w:r w:rsidRPr="00FF7973">
              <w:rPr>
                <w:szCs w:val="21"/>
                <w:lang w:val="x-none"/>
              </w:rPr>
              <w:t>领航员</w:t>
            </w:r>
            <w:r w:rsidR="000347AD" w:rsidRPr="00FF7973">
              <w:rPr>
                <w:rFonts w:hint="eastAsia"/>
                <w:szCs w:val="21"/>
                <w:lang w:val="x-none"/>
              </w:rPr>
              <w:t>角色</w:t>
            </w:r>
          </w:p>
        </w:tc>
        <w:tc>
          <w:tcPr>
            <w:tcW w:w="1770" w:type="pct"/>
          </w:tcPr>
          <w:p w14:paraId="5DEE2BA7" w14:textId="77777777" w:rsidR="00295F70" w:rsidRPr="00FF7973" w:rsidRDefault="00295F70" w:rsidP="000347AD">
            <w:pPr>
              <w:topLinePunct/>
              <w:adjustRightInd w:val="0"/>
              <w:snapToGrid w:val="0"/>
              <w:spacing w:line="300" w:lineRule="auto"/>
              <w:jc w:val="center"/>
              <w:rPr>
                <w:szCs w:val="21"/>
                <w:lang w:val="x-none"/>
              </w:rPr>
            </w:pPr>
            <w:r w:rsidRPr="00FF7973">
              <w:rPr>
                <w:szCs w:val="21"/>
                <w:lang w:val="x-none"/>
              </w:rPr>
              <w:t>本段时间的任务</w:t>
            </w:r>
          </w:p>
        </w:tc>
      </w:tr>
      <w:tr w:rsidR="00295F70" w:rsidRPr="001142A9" w14:paraId="6C986123" w14:textId="77777777" w:rsidTr="00FF7973">
        <w:trPr>
          <w:jc w:val="center"/>
        </w:trPr>
        <w:tc>
          <w:tcPr>
            <w:tcW w:w="715" w:type="pct"/>
          </w:tcPr>
          <w:p w14:paraId="46E935F6" w14:textId="212D8D1D" w:rsidR="00295F70" w:rsidRPr="00FF7973" w:rsidRDefault="009872B5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2</w:t>
            </w:r>
            <w:r w:rsidRPr="00FF7973">
              <w:rPr>
                <w:szCs w:val="21"/>
                <w:lang w:val="x-none"/>
              </w:rPr>
              <w:t>021.10.15</w:t>
            </w:r>
          </w:p>
        </w:tc>
        <w:tc>
          <w:tcPr>
            <w:tcW w:w="944" w:type="pct"/>
          </w:tcPr>
          <w:p w14:paraId="7BC7F2F5" w14:textId="2AC5A400" w:rsidR="00295F70" w:rsidRPr="00FF7973" w:rsidRDefault="00C41BFE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bookmarkStart w:id="14" w:name="_Hlk85232898"/>
            <w:r w:rsidRPr="00FF7973">
              <w:rPr>
                <w:szCs w:val="21"/>
                <w:lang w:val="x-none"/>
              </w:rPr>
              <w:t>8</w:t>
            </w:r>
            <w:r w:rsidR="009872B5" w:rsidRPr="00FF7973">
              <w:rPr>
                <w:szCs w:val="21"/>
                <w:lang w:val="x-none"/>
              </w:rPr>
              <w:t>:</w:t>
            </w:r>
            <w:r w:rsidRPr="00FF7973">
              <w:rPr>
                <w:szCs w:val="21"/>
                <w:lang w:val="x-none"/>
              </w:rPr>
              <w:t>3</w:t>
            </w:r>
            <w:r w:rsidR="009872B5" w:rsidRPr="00FF7973">
              <w:rPr>
                <w:szCs w:val="21"/>
                <w:lang w:val="x-none"/>
              </w:rPr>
              <w:t>0 - 11:00</w:t>
            </w:r>
            <w:bookmarkEnd w:id="14"/>
          </w:p>
        </w:tc>
        <w:tc>
          <w:tcPr>
            <w:tcW w:w="786" w:type="pct"/>
          </w:tcPr>
          <w:p w14:paraId="40C0A3FB" w14:textId="3DAB0C85" w:rsidR="00295F70" w:rsidRPr="00FF7973" w:rsidRDefault="009872B5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傅浩东</w:t>
            </w:r>
          </w:p>
        </w:tc>
        <w:tc>
          <w:tcPr>
            <w:tcW w:w="786" w:type="pct"/>
          </w:tcPr>
          <w:p w14:paraId="395F9B24" w14:textId="2001D0CA" w:rsidR="00295F70" w:rsidRPr="00FF7973" w:rsidRDefault="009872B5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沈城有</w:t>
            </w:r>
          </w:p>
        </w:tc>
        <w:tc>
          <w:tcPr>
            <w:tcW w:w="1770" w:type="pct"/>
          </w:tcPr>
          <w:p w14:paraId="23CF8E72" w14:textId="1C6E4B78" w:rsidR="00295F70" w:rsidRPr="00FF7973" w:rsidRDefault="00FF7973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实现基本的用户</w:t>
            </w:r>
            <w:proofErr w:type="spellStart"/>
            <w:r w:rsidRPr="00FF7973">
              <w:rPr>
                <w:rFonts w:hint="eastAsia"/>
                <w:szCs w:val="21"/>
                <w:lang w:val="x-none"/>
              </w:rPr>
              <w:t>GUI</w:t>
            </w:r>
            <w:r w:rsidRPr="00FF7973">
              <w:rPr>
                <w:rFonts w:hint="eastAsia"/>
                <w:szCs w:val="21"/>
                <w:lang w:val="x-none"/>
              </w:rPr>
              <w:t>界面</w:t>
            </w:r>
            <w:proofErr w:type="spellEnd"/>
            <w:r w:rsidRPr="00FF7973">
              <w:rPr>
                <w:rFonts w:hint="eastAsia"/>
                <w:szCs w:val="21"/>
                <w:lang w:val="x-none"/>
              </w:rPr>
              <w:t>。</w:t>
            </w:r>
          </w:p>
        </w:tc>
      </w:tr>
      <w:tr w:rsidR="00295F70" w:rsidRPr="001142A9" w14:paraId="7CB01124" w14:textId="77777777" w:rsidTr="00FF7973">
        <w:trPr>
          <w:jc w:val="center"/>
        </w:trPr>
        <w:tc>
          <w:tcPr>
            <w:tcW w:w="715" w:type="pct"/>
          </w:tcPr>
          <w:p w14:paraId="2CD35E9F" w14:textId="6C421A96" w:rsidR="00295F70" w:rsidRPr="00FF7973" w:rsidRDefault="009872B5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2</w:t>
            </w:r>
            <w:r w:rsidRPr="00FF7973">
              <w:rPr>
                <w:szCs w:val="21"/>
                <w:lang w:val="x-none"/>
              </w:rPr>
              <w:t>021.10.15</w:t>
            </w:r>
          </w:p>
        </w:tc>
        <w:tc>
          <w:tcPr>
            <w:tcW w:w="944" w:type="pct"/>
          </w:tcPr>
          <w:p w14:paraId="43E1CA9C" w14:textId="0FC99F25" w:rsidR="00295F70" w:rsidRPr="00FF7973" w:rsidRDefault="009872B5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1</w:t>
            </w:r>
            <w:r w:rsidRPr="00FF7973">
              <w:rPr>
                <w:szCs w:val="21"/>
                <w:lang w:val="x-none"/>
              </w:rPr>
              <w:t>4:00 - 17:00</w:t>
            </w:r>
          </w:p>
        </w:tc>
        <w:tc>
          <w:tcPr>
            <w:tcW w:w="786" w:type="pct"/>
          </w:tcPr>
          <w:p w14:paraId="48269C23" w14:textId="105D79F5" w:rsidR="00295F70" w:rsidRPr="00FF7973" w:rsidRDefault="009872B5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沈城有</w:t>
            </w:r>
          </w:p>
        </w:tc>
        <w:tc>
          <w:tcPr>
            <w:tcW w:w="786" w:type="pct"/>
          </w:tcPr>
          <w:p w14:paraId="0C40BFE9" w14:textId="2FC84F3A" w:rsidR="00295F70" w:rsidRPr="00FF7973" w:rsidRDefault="009872B5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傅浩东</w:t>
            </w:r>
          </w:p>
        </w:tc>
        <w:tc>
          <w:tcPr>
            <w:tcW w:w="1770" w:type="pct"/>
          </w:tcPr>
          <w:p w14:paraId="2B0F1547" w14:textId="3E738D20" w:rsidR="00295F70" w:rsidRPr="00FF7973" w:rsidRDefault="00FF7973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实现算式检查、解析和错误提示功能和基本计算功能。</w:t>
            </w:r>
          </w:p>
        </w:tc>
      </w:tr>
      <w:tr w:rsidR="00295F70" w:rsidRPr="001142A9" w14:paraId="76BE3900" w14:textId="77777777" w:rsidTr="00FF7973">
        <w:trPr>
          <w:jc w:val="center"/>
        </w:trPr>
        <w:tc>
          <w:tcPr>
            <w:tcW w:w="715" w:type="pct"/>
          </w:tcPr>
          <w:p w14:paraId="098E95CE" w14:textId="6EDA0100" w:rsidR="00295F70" w:rsidRPr="00FF7973" w:rsidRDefault="009872B5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2</w:t>
            </w:r>
            <w:r w:rsidRPr="00FF7973">
              <w:rPr>
                <w:szCs w:val="21"/>
                <w:lang w:val="x-none"/>
              </w:rPr>
              <w:t>021.10.15</w:t>
            </w:r>
          </w:p>
        </w:tc>
        <w:tc>
          <w:tcPr>
            <w:tcW w:w="944" w:type="pct"/>
          </w:tcPr>
          <w:p w14:paraId="3E15BFE6" w14:textId="64D8174B" w:rsidR="00295F70" w:rsidRPr="00FF7973" w:rsidRDefault="009872B5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1</w:t>
            </w:r>
            <w:r w:rsidR="00C41BFE" w:rsidRPr="00FF7973">
              <w:rPr>
                <w:szCs w:val="21"/>
                <w:lang w:val="x-none"/>
              </w:rPr>
              <w:t>8</w:t>
            </w:r>
            <w:r w:rsidRPr="00FF7973">
              <w:rPr>
                <w:szCs w:val="21"/>
                <w:lang w:val="x-none"/>
              </w:rPr>
              <w:t>:</w:t>
            </w:r>
            <w:r w:rsidR="00C41BFE" w:rsidRPr="00FF7973">
              <w:rPr>
                <w:szCs w:val="21"/>
                <w:lang w:val="x-none"/>
              </w:rPr>
              <w:t>0</w:t>
            </w:r>
            <w:r w:rsidRPr="00FF7973">
              <w:rPr>
                <w:szCs w:val="21"/>
                <w:lang w:val="x-none"/>
              </w:rPr>
              <w:t>0 - 2</w:t>
            </w:r>
            <w:r w:rsidR="00C41BFE" w:rsidRPr="00FF7973">
              <w:rPr>
                <w:szCs w:val="21"/>
                <w:lang w:val="x-none"/>
              </w:rPr>
              <w:t>0</w:t>
            </w:r>
            <w:r w:rsidRPr="00FF7973">
              <w:rPr>
                <w:szCs w:val="21"/>
                <w:lang w:val="x-none"/>
              </w:rPr>
              <w:t>:00</w:t>
            </w:r>
          </w:p>
        </w:tc>
        <w:tc>
          <w:tcPr>
            <w:tcW w:w="786" w:type="pct"/>
          </w:tcPr>
          <w:p w14:paraId="636FC001" w14:textId="09DB3753" w:rsidR="00295F70" w:rsidRPr="00FF7973" w:rsidRDefault="00C41BFE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傅浩东</w:t>
            </w:r>
          </w:p>
        </w:tc>
        <w:tc>
          <w:tcPr>
            <w:tcW w:w="786" w:type="pct"/>
          </w:tcPr>
          <w:p w14:paraId="5125E451" w14:textId="34330099" w:rsidR="00295F70" w:rsidRPr="00FF7973" w:rsidRDefault="00C41BFE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沈城有</w:t>
            </w:r>
          </w:p>
        </w:tc>
        <w:tc>
          <w:tcPr>
            <w:tcW w:w="1770" w:type="pct"/>
          </w:tcPr>
          <w:p w14:paraId="35B4DE3A" w14:textId="245FBFD3" w:rsidR="00295F70" w:rsidRPr="00FF7973" w:rsidRDefault="00FF7973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实现退格、</w:t>
            </w:r>
            <w:r w:rsidRPr="00FF7973">
              <w:rPr>
                <w:rFonts w:hint="eastAsia"/>
                <w:bCs/>
                <w:szCs w:val="21"/>
                <w:lang w:val="x-none"/>
              </w:rPr>
              <w:t>清零功能并对以上所有功能进行测试。</w:t>
            </w:r>
          </w:p>
        </w:tc>
      </w:tr>
      <w:tr w:rsidR="00C41BFE" w:rsidRPr="001142A9" w14:paraId="1E1445E7" w14:textId="77777777" w:rsidTr="00FF7973">
        <w:trPr>
          <w:jc w:val="center"/>
        </w:trPr>
        <w:tc>
          <w:tcPr>
            <w:tcW w:w="715" w:type="pct"/>
          </w:tcPr>
          <w:p w14:paraId="446F690B" w14:textId="28732BC9" w:rsidR="00C41BFE" w:rsidRPr="00FF7973" w:rsidRDefault="00C41BFE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2</w:t>
            </w:r>
            <w:r w:rsidRPr="00FF7973">
              <w:rPr>
                <w:szCs w:val="21"/>
                <w:lang w:val="x-none"/>
              </w:rPr>
              <w:t>021.10.15</w:t>
            </w:r>
          </w:p>
        </w:tc>
        <w:tc>
          <w:tcPr>
            <w:tcW w:w="944" w:type="pct"/>
          </w:tcPr>
          <w:p w14:paraId="011DA7E9" w14:textId="3652D5CE" w:rsidR="00C41BFE" w:rsidRPr="00FF7973" w:rsidRDefault="00C41BFE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2</w:t>
            </w:r>
            <w:r w:rsidRPr="00FF7973">
              <w:rPr>
                <w:szCs w:val="21"/>
                <w:lang w:val="x-none"/>
              </w:rPr>
              <w:t>0:30 - 22:00</w:t>
            </w:r>
          </w:p>
        </w:tc>
        <w:tc>
          <w:tcPr>
            <w:tcW w:w="786" w:type="pct"/>
          </w:tcPr>
          <w:p w14:paraId="69BF521C" w14:textId="75C34CB2" w:rsidR="00C41BFE" w:rsidRPr="00FF7973" w:rsidRDefault="00C41BFE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沈城有</w:t>
            </w:r>
          </w:p>
        </w:tc>
        <w:tc>
          <w:tcPr>
            <w:tcW w:w="786" w:type="pct"/>
          </w:tcPr>
          <w:p w14:paraId="6BBDEC6A" w14:textId="613CF02B" w:rsidR="00C41BFE" w:rsidRPr="00FF7973" w:rsidRDefault="00C41BFE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szCs w:val="21"/>
                <w:lang w:val="x-none"/>
              </w:rPr>
              <w:t>傅浩东</w:t>
            </w:r>
          </w:p>
        </w:tc>
        <w:tc>
          <w:tcPr>
            <w:tcW w:w="1770" w:type="pct"/>
          </w:tcPr>
          <w:p w14:paraId="7023878E" w14:textId="584D4367" w:rsidR="00C41BFE" w:rsidRPr="00FF7973" w:rsidRDefault="00FF7973" w:rsidP="003A5CDF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FF7973">
              <w:rPr>
                <w:rFonts w:hint="eastAsia"/>
                <w:bCs/>
                <w:szCs w:val="21"/>
                <w:lang w:val="x-none"/>
              </w:rPr>
              <w:t>将源程序打包为可执行的</w:t>
            </w:r>
            <w:proofErr w:type="spellStart"/>
            <w:r w:rsidRPr="00FF7973">
              <w:rPr>
                <w:rFonts w:hint="eastAsia"/>
                <w:bCs/>
                <w:szCs w:val="21"/>
                <w:lang w:val="x-none"/>
              </w:rPr>
              <w:t>e</w:t>
            </w:r>
            <w:r w:rsidRPr="00FF7973">
              <w:rPr>
                <w:bCs/>
                <w:szCs w:val="21"/>
                <w:lang w:val="x-none"/>
              </w:rPr>
              <w:t>xe</w:t>
            </w:r>
            <w:r w:rsidRPr="00FF7973">
              <w:rPr>
                <w:rFonts w:hint="eastAsia"/>
                <w:bCs/>
                <w:szCs w:val="21"/>
                <w:lang w:val="x-none"/>
              </w:rPr>
              <w:t>文件</w:t>
            </w:r>
            <w:r w:rsidR="00606023">
              <w:rPr>
                <w:rFonts w:hint="eastAsia"/>
                <w:bCs/>
                <w:szCs w:val="21"/>
                <w:lang w:val="x-none"/>
              </w:rPr>
              <w:t>，总结此轮迭代成果，整理报告相关内容</w:t>
            </w:r>
            <w:proofErr w:type="spellEnd"/>
            <w:r w:rsidR="00606023">
              <w:rPr>
                <w:rFonts w:hint="eastAsia"/>
                <w:bCs/>
                <w:szCs w:val="21"/>
                <w:lang w:val="x-none"/>
              </w:rPr>
              <w:t>。</w:t>
            </w:r>
          </w:p>
        </w:tc>
      </w:tr>
    </w:tbl>
    <w:p w14:paraId="0BD0A529" w14:textId="77777777" w:rsidR="00295F70" w:rsidRPr="001142A9" w:rsidRDefault="00BD4A50" w:rsidP="00B654D2">
      <w:pPr>
        <w:topLinePunct/>
        <w:adjustRightInd w:val="0"/>
        <w:snapToGrid w:val="0"/>
        <w:spacing w:line="300" w:lineRule="auto"/>
        <w:ind w:leftChars="200" w:left="420"/>
        <w:rPr>
          <w:b/>
          <w:sz w:val="24"/>
          <w:lang w:val="x-none"/>
        </w:rPr>
      </w:pPr>
      <w:r w:rsidRPr="001142A9">
        <w:rPr>
          <w:b/>
          <w:sz w:val="24"/>
          <w:lang w:val="x-none"/>
        </w:rPr>
        <w:t>（</w:t>
      </w:r>
      <w:r w:rsidRPr="001142A9">
        <w:rPr>
          <w:b/>
          <w:sz w:val="24"/>
          <w:lang w:val="x-none"/>
        </w:rPr>
        <w:t>2</w:t>
      </w:r>
      <w:r w:rsidRPr="001142A9">
        <w:rPr>
          <w:b/>
          <w:sz w:val="24"/>
          <w:lang w:val="x-none"/>
        </w:rPr>
        <w:t>）</w:t>
      </w:r>
      <w:r w:rsidR="00295F70" w:rsidRPr="001142A9">
        <w:rPr>
          <w:b/>
          <w:sz w:val="24"/>
          <w:lang w:val="x-none"/>
        </w:rPr>
        <w:t>工作日志</w:t>
      </w:r>
    </w:p>
    <w:p w14:paraId="5E5CCDDD" w14:textId="77777777" w:rsidR="00295F70" w:rsidRDefault="00295F70" w:rsidP="00FA478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 w:rsidRPr="001142A9">
        <w:rPr>
          <w:sz w:val="24"/>
          <w:lang w:val="x-none"/>
        </w:rPr>
        <w:t>由领航员负责记录，记录结对编程期间的</w:t>
      </w:r>
      <w:r w:rsidR="0043160C">
        <w:rPr>
          <w:sz w:val="24"/>
          <w:lang w:val="x-none"/>
        </w:rPr>
        <w:t>遇到的问题、两人如何通过交流合作解决每个问题的。</w:t>
      </w:r>
    </w:p>
    <w:p w14:paraId="29528B6D" w14:textId="77777777" w:rsidR="000347AD" w:rsidRDefault="000347AD" w:rsidP="000347AD">
      <w:pPr>
        <w:topLinePunct/>
        <w:adjustRightInd w:val="0"/>
        <w:snapToGrid w:val="0"/>
        <w:spacing w:line="300" w:lineRule="auto"/>
        <w:jc w:val="center"/>
        <w:rPr>
          <w:szCs w:val="21"/>
          <w:lang w:val="x-none"/>
        </w:rPr>
      </w:pPr>
      <w:r>
        <w:rPr>
          <w:rFonts w:hint="eastAsia"/>
          <w:szCs w:val="21"/>
          <w:lang w:val="x-none"/>
        </w:rPr>
        <w:t>表</w:t>
      </w:r>
      <w:r w:rsidR="00321ECC">
        <w:rPr>
          <w:rFonts w:hint="eastAsia"/>
          <w:szCs w:val="21"/>
          <w:lang w:val="x-none"/>
        </w:rPr>
        <w:t>1-</w:t>
      </w:r>
      <w:r>
        <w:rPr>
          <w:rFonts w:hint="eastAsia"/>
          <w:szCs w:val="21"/>
          <w:lang w:val="x-none"/>
        </w:rPr>
        <w:t>2</w:t>
      </w:r>
      <w:r>
        <w:rPr>
          <w:szCs w:val="21"/>
          <w:lang w:val="x-none"/>
        </w:rPr>
        <w:t xml:space="preserve"> </w:t>
      </w:r>
      <w:r>
        <w:rPr>
          <w:rFonts w:hint="eastAsia"/>
          <w:szCs w:val="21"/>
          <w:lang w:val="x-none"/>
        </w:rPr>
        <w:t>第</w:t>
      </w:r>
      <w:r w:rsidRPr="000347AD">
        <w:rPr>
          <w:rFonts w:hint="eastAsia"/>
          <w:szCs w:val="21"/>
          <w:lang w:val="x-none"/>
        </w:rPr>
        <w:t>1</w:t>
      </w:r>
      <w:r w:rsidRPr="000347AD">
        <w:rPr>
          <w:rFonts w:hint="eastAsia"/>
          <w:szCs w:val="21"/>
          <w:lang w:val="x-none"/>
        </w:rPr>
        <w:t>轮</w:t>
      </w:r>
      <w:r w:rsidR="00227D93" w:rsidRPr="000347AD">
        <w:rPr>
          <w:rFonts w:hint="eastAsia"/>
          <w:szCs w:val="21"/>
          <w:lang w:val="x-none"/>
        </w:rPr>
        <w:t>迭代过程结对编程</w:t>
      </w:r>
      <w:r w:rsidR="00227D93">
        <w:rPr>
          <w:rFonts w:hint="eastAsia"/>
          <w:szCs w:val="21"/>
          <w:lang w:val="x-none"/>
        </w:rPr>
        <w:t>工作日志</w:t>
      </w:r>
    </w:p>
    <w:tbl>
      <w:tblPr>
        <w:tblW w:w="4887" w:type="pct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766"/>
        <w:gridCol w:w="1986"/>
        <w:gridCol w:w="3156"/>
      </w:tblGrid>
      <w:tr w:rsidR="00227D93" w:rsidRPr="001142A9" w14:paraId="71B7EBCA" w14:textId="77777777" w:rsidTr="006E2B24">
        <w:trPr>
          <w:tblHeader/>
          <w:jc w:val="center"/>
        </w:trPr>
        <w:tc>
          <w:tcPr>
            <w:tcW w:w="745" w:type="pct"/>
          </w:tcPr>
          <w:p w14:paraId="5EBB9CE7" w14:textId="77777777" w:rsidR="00227D93" w:rsidRPr="001142A9" w:rsidRDefault="00227D93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lang w:val="x-none"/>
              </w:rPr>
            </w:pPr>
            <w:r w:rsidRPr="001142A9">
              <w:rPr>
                <w:lang w:val="x-none"/>
              </w:rPr>
              <w:t>日期</w:t>
            </w:r>
            <w:r w:rsidRPr="001142A9">
              <w:rPr>
                <w:lang w:val="x-none"/>
              </w:rPr>
              <w:t>/</w:t>
            </w:r>
            <w:r w:rsidRPr="001142A9">
              <w:rPr>
                <w:lang w:val="x-none"/>
              </w:rPr>
              <w:t>时间</w:t>
            </w:r>
          </w:p>
        </w:tc>
        <w:tc>
          <w:tcPr>
            <w:tcW w:w="1088" w:type="pct"/>
          </w:tcPr>
          <w:p w14:paraId="5E7F2E9F" w14:textId="77777777" w:rsidR="00227D93" w:rsidRPr="001142A9" w:rsidRDefault="00227D93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lang w:val="x-none"/>
              </w:rPr>
            </w:pPr>
            <w:r w:rsidRPr="001142A9">
              <w:rPr>
                <w:lang w:val="x-none"/>
              </w:rPr>
              <w:t>问题描述</w:t>
            </w:r>
          </w:p>
        </w:tc>
        <w:tc>
          <w:tcPr>
            <w:tcW w:w="1223" w:type="pct"/>
          </w:tcPr>
          <w:p w14:paraId="502C6865" w14:textId="77777777" w:rsidR="00227D93" w:rsidRPr="001142A9" w:rsidRDefault="00227D93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lang w:val="x-none"/>
              </w:rPr>
            </w:pPr>
            <w:r w:rsidRPr="001142A9">
              <w:rPr>
                <w:lang w:val="x-none"/>
              </w:rPr>
              <w:t>最终解决方法</w:t>
            </w:r>
          </w:p>
        </w:tc>
        <w:tc>
          <w:tcPr>
            <w:tcW w:w="1944" w:type="pct"/>
          </w:tcPr>
          <w:p w14:paraId="52ADD457" w14:textId="77777777" w:rsidR="00227D93" w:rsidRPr="001142A9" w:rsidRDefault="00227D93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lang w:val="x-none"/>
              </w:rPr>
            </w:pPr>
            <w:r w:rsidRPr="001142A9">
              <w:rPr>
                <w:lang w:val="x-none"/>
              </w:rPr>
              <w:t>交流过程</w:t>
            </w:r>
          </w:p>
        </w:tc>
      </w:tr>
      <w:tr w:rsidR="00227D93" w:rsidRPr="001142A9" w14:paraId="5B3C1A1E" w14:textId="77777777" w:rsidTr="006E2B24">
        <w:trPr>
          <w:jc w:val="center"/>
        </w:trPr>
        <w:tc>
          <w:tcPr>
            <w:tcW w:w="745" w:type="pct"/>
          </w:tcPr>
          <w:p w14:paraId="37DD8A96" w14:textId="66B374A8" w:rsidR="00227D93" w:rsidRPr="001142A9" w:rsidRDefault="00995A91" w:rsidP="003A5CD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 xml:space="preserve">021.10.15 </w:t>
            </w:r>
            <w:r w:rsidR="006E2B24">
              <w:rPr>
                <w:lang w:val="x-none"/>
              </w:rPr>
              <w:t>8:50</w:t>
            </w:r>
          </w:p>
        </w:tc>
        <w:tc>
          <w:tcPr>
            <w:tcW w:w="1088" w:type="pct"/>
          </w:tcPr>
          <w:p w14:paraId="491A6D0A" w14:textId="0CB44681" w:rsidR="00227D93" w:rsidRPr="001142A9" w:rsidRDefault="006E2B24" w:rsidP="003A5CD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Q</w:t>
            </w:r>
            <w:r>
              <w:rPr>
                <w:lang w:val="x-none"/>
              </w:rPr>
              <w:t xml:space="preserve">t </w:t>
            </w:r>
            <w:proofErr w:type="spellStart"/>
            <w:r>
              <w:rPr>
                <w:lang w:val="x-none"/>
              </w:rPr>
              <w:t>Designer</w:t>
            </w:r>
            <w:r>
              <w:rPr>
                <w:rFonts w:hint="eastAsia"/>
                <w:lang w:val="x-none"/>
              </w:rPr>
              <w:t>环境配置报错</w:t>
            </w:r>
            <w:proofErr w:type="spellEnd"/>
            <w:r>
              <w:rPr>
                <w:rFonts w:hint="eastAsia"/>
                <w:lang w:val="x-none"/>
              </w:rPr>
              <w:t>。</w:t>
            </w:r>
          </w:p>
        </w:tc>
        <w:tc>
          <w:tcPr>
            <w:tcW w:w="1223" w:type="pct"/>
          </w:tcPr>
          <w:p w14:paraId="15D5FC97" w14:textId="474E3672" w:rsidR="00227D93" w:rsidRPr="001142A9" w:rsidRDefault="006E2B24" w:rsidP="003A5CD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调整扩展中的路径设置，重新定位工具模块位置。</w:t>
            </w:r>
          </w:p>
        </w:tc>
        <w:tc>
          <w:tcPr>
            <w:tcW w:w="1944" w:type="pct"/>
          </w:tcPr>
          <w:p w14:paraId="4D47EC2B" w14:textId="12B5D44E" w:rsidR="00227D93" w:rsidRPr="001142A9" w:rsidRDefault="006E2B24" w:rsidP="003A5CD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傅浩东首先发现此问题，由沈城有进行排查和在网上搜索相关问题的解决办法，最终合作解决。</w:t>
            </w:r>
          </w:p>
        </w:tc>
      </w:tr>
      <w:tr w:rsidR="00227D93" w:rsidRPr="001142A9" w14:paraId="5D1778D2" w14:textId="77777777" w:rsidTr="006E2B24">
        <w:trPr>
          <w:jc w:val="center"/>
        </w:trPr>
        <w:tc>
          <w:tcPr>
            <w:tcW w:w="745" w:type="pct"/>
          </w:tcPr>
          <w:p w14:paraId="2BC2CB57" w14:textId="213DB1B0" w:rsidR="00227D93" w:rsidRPr="001142A9" w:rsidRDefault="006E2B24" w:rsidP="003A5CD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021.10.15 14:30</w:t>
            </w:r>
          </w:p>
        </w:tc>
        <w:tc>
          <w:tcPr>
            <w:tcW w:w="1088" w:type="pct"/>
          </w:tcPr>
          <w:p w14:paraId="6AFF854C" w14:textId="12A2C915" w:rsidR="00227D93" w:rsidRPr="001142A9" w:rsidRDefault="006E2B24" w:rsidP="003A5CD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算式处理存在缺陷，存在数组越界访问问题。</w:t>
            </w:r>
          </w:p>
        </w:tc>
        <w:tc>
          <w:tcPr>
            <w:tcW w:w="1223" w:type="pct"/>
          </w:tcPr>
          <w:p w14:paraId="67A99364" w14:textId="1E9F7071" w:rsidR="00227D93" w:rsidRPr="006E2B24" w:rsidRDefault="006E2B24" w:rsidP="003A5CD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重新设计算式处理相关逻辑实现，增加越界检测。</w:t>
            </w:r>
          </w:p>
        </w:tc>
        <w:tc>
          <w:tcPr>
            <w:tcW w:w="1944" w:type="pct"/>
          </w:tcPr>
          <w:p w14:paraId="6F885AFC" w14:textId="18E21B79" w:rsidR="00227D93" w:rsidRPr="001142A9" w:rsidRDefault="006E2B24" w:rsidP="003A5CD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沈城有首先发现此问题，由傅浩东提出了相关的解决策略，得以最终解决。</w:t>
            </w:r>
          </w:p>
        </w:tc>
      </w:tr>
      <w:tr w:rsidR="00227D93" w:rsidRPr="001142A9" w14:paraId="276DC5EC" w14:textId="77777777" w:rsidTr="006E2B24">
        <w:trPr>
          <w:jc w:val="center"/>
        </w:trPr>
        <w:tc>
          <w:tcPr>
            <w:tcW w:w="745" w:type="pct"/>
          </w:tcPr>
          <w:p w14:paraId="6882F31E" w14:textId="4D6ADE74" w:rsidR="00227D93" w:rsidRPr="001142A9" w:rsidRDefault="006E2B24" w:rsidP="003A5CD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021.10.15 19:00</w:t>
            </w:r>
          </w:p>
        </w:tc>
        <w:tc>
          <w:tcPr>
            <w:tcW w:w="1088" w:type="pct"/>
          </w:tcPr>
          <w:p w14:paraId="02B5B625" w14:textId="1837423E" w:rsidR="00227D93" w:rsidRPr="001142A9" w:rsidRDefault="00C61BE6" w:rsidP="003A5CD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测试中发现用户界面输出在一些操作后会混乱。</w:t>
            </w:r>
          </w:p>
        </w:tc>
        <w:tc>
          <w:tcPr>
            <w:tcW w:w="1223" w:type="pct"/>
          </w:tcPr>
          <w:p w14:paraId="101960AB" w14:textId="77B62752" w:rsidR="00227D93" w:rsidRPr="001142A9" w:rsidRDefault="00C61BE6" w:rsidP="003A5CD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重新设计输出部分逻辑实现，补充在一些操作后恢复输出内容的操作。</w:t>
            </w:r>
          </w:p>
        </w:tc>
        <w:tc>
          <w:tcPr>
            <w:tcW w:w="1944" w:type="pct"/>
          </w:tcPr>
          <w:p w14:paraId="389E2E94" w14:textId="08D090B4" w:rsidR="00227D93" w:rsidRPr="001142A9" w:rsidRDefault="00C61BE6" w:rsidP="003A5CD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傅浩东在测试程序运行效果时发现此问题，由沈城有重新检查了其编写的相关代码，确定了问题位置，并最终改正。</w:t>
            </w:r>
          </w:p>
        </w:tc>
      </w:tr>
    </w:tbl>
    <w:p w14:paraId="1E26C470" w14:textId="77777777" w:rsidR="00B84FE2" w:rsidRPr="001142A9" w:rsidRDefault="00B84FE2" w:rsidP="00B84FE2">
      <w:pPr>
        <w:topLinePunct/>
        <w:adjustRightInd w:val="0"/>
        <w:snapToGrid w:val="0"/>
        <w:spacing w:line="300" w:lineRule="auto"/>
        <w:ind w:leftChars="200" w:left="420"/>
        <w:rPr>
          <w:b/>
          <w:sz w:val="24"/>
          <w:lang w:val="x-none"/>
        </w:rPr>
      </w:pPr>
      <w:r w:rsidRPr="001142A9">
        <w:rPr>
          <w:b/>
          <w:sz w:val="24"/>
          <w:lang w:val="x-none"/>
        </w:rPr>
        <w:t>（</w:t>
      </w:r>
      <w:r>
        <w:rPr>
          <w:rFonts w:hint="eastAsia"/>
          <w:b/>
          <w:sz w:val="24"/>
          <w:lang w:val="x-none"/>
        </w:rPr>
        <w:t>3</w:t>
      </w:r>
      <w:r w:rsidRPr="001142A9">
        <w:rPr>
          <w:b/>
          <w:sz w:val="24"/>
          <w:lang w:val="x-none"/>
        </w:rPr>
        <w:t>）</w:t>
      </w:r>
      <w:r>
        <w:rPr>
          <w:rFonts w:hint="eastAsia"/>
          <w:b/>
          <w:sz w:val="24"/>
          <w:lang w:val="x-none"/>
        </w:rPr>
        <w:t>结对编程</w:t>
      </w:r>
      <w:r>
        <w:rPr>
          <w:b/>
          <w:sz w:val="24"/>
          <w:lang w:val="x-none"/>
        </w:rPr>
        <w:t>工作</w:t>
      </w:r>
      <w:r>
        <w:rPr>
          <w:rFonts w:hint="eastAsia"/>
          <w:b/>
          <w:sz w:val="24"/>
          <w:lang w:val="x-none"/>
        </w:rPr>
        <w:t>现场照片</w:t>
      </w:r>
    </w:p>
    <w:p w14:paraId="60D2D933" w14:textId="662458B5" w:rsidR="00CD1624" w:rsidRDefault="00A95261" w:rsidP="00CD1624">
      <w:pPr>
        <w:topLinePunct/>
        <w:adjustRightInd w:val="0"/>
        <w:snapToGrid w:val="0"/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 wp14:anchorId="75B5FBED" wp14:editId="413D686F">
            <wp:extent cx="2463799" cy="1847850"/>
            <wp:effectExtent l="0" t="0" r="0" b="0"/>
            <wp:docPr id="10" name="图片 10" descr="C:\Users\10912\Documents\1091288450\Image\C2C\0FFA7FE280540112C5219D30287E849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912\Documents\1091288450\Image\C2C\0FFA7FE280540112C5219D30287E849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006" cy="185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624">
        <w:t xml:space="preserve">     </w:t>
      </w:r>
      <w:r>
        <w:rPr>
          <w:noProof/>
        </w:rPr>
        <w:drawing>
          <wp:inline distT="0" distB="0" distL="0" distR="0" wp14:anchorId="2135A417" wp14:editId="3D67B9C0">
            <wp:extent cx="2455333" cy="1841500"/>
            <wp:effectExtent l="0" t="0" r="2540" b="6350"/>
            <wp:docPr id="14" name="图片 14" descr="C:\Users\10912\Documents\1091288450\Image\C2C\02B8585810F5524F2E1AA7137F1AEA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912\Documents\1091288450\Image\C2C\02B8585810F5524F2E1AA7137F1AEA7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175" cy="184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3541E" w14:textId="77777777" w:rsidR="00CD1624" w:rsidRPr="00B84FE2" w:rsidRDefault="00CD1624" w:rsidP="00CD1624">
      <w:pPr>
        <w:jc w:val="center"/>
      </w:pPr>
      <w:r w:rsidRPr="00B84FE2">
        <w:rPr>
          <w:rFonts w:hint="eastAsia"/>
        </w:rPr>
        <w:t>第</w:t>
      </w:r>
      <w:r w:rsidR="007A299C">
        <w:rPr>
          <w:rFonts w:hint="eastAsia"/>
        </w:rPr>
        <w:t>1</w:t>
      </w:r>
      <w:r w:rsidRPr="00B84FE2">
        <w:rPr>
          <w:rFonts w:hint="eastAsia"/>
        </w:rPr>
        <w:t>次迭代结对编程现场照片</w:t>
      </w:r>
      <w:r w:rsidRPr="00B84FE2">
        <w:rPr>
          <w:rFonts w:hint="eastAsia"/>
        </w:rPr>
        <w:t>1</w:t>
      </w:r>
      <w:r>
        <w:t xml:space="preserve">             </w:t>
      </w:r>
      <w:r w:rsidRPr="00B84FE2">
        <w:rPr>
          <w:rFonts w:hint="eastAsia"/>
        </w:rPr>
        <w:t>第</w:t>
      </w:r>
      <w:r w:rsidR="007A299C">
        <w:rPr>
          <w:rFonts w:hint="eastAsia"/>
        </w:rPr>
        <w:t>1</w:t>
      </w:r>
      <w:r w:rsidRPr="00B84FE2">
        <w:rPr>
          <w:rFonts w:hint="eastAsia"/>
        </w:rPr>
        <w:t>次迭代结对编程现场照片</w:t>
      </w:r>
      <w:r>
        <w:rPr>
          <w:rFonts w:hint="eastAsia"/>
        </w:rPr>
        <w:t>2</w:t>
      </w:r>
    </w:p>
    <w:p w14:paraId="131ECD88" w14:textId="77777777" w:rsidR="00295F70" w:rsidRPr="001142A9" w:rsidRDefault="0012170D" w:rsidP="00B654D2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5" w:name="_Toc85477021"/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单元</w:t>
      </w:r>
      <w:r w:rsidR="00295F70" w:rsidRPr="001142A9">
        <w:rPr>
          <w:rFonts w:ascii="Times New Roman" w:hAnsi="Times New Roman"/>
          <w:b w:val="0"/>
          <w:sz w:val="30"/>
          <w:szCs w:val="30"/>
          <w:lang w:eastAsia="zh-CN"/>
        </w:rPr>
        <w:t>测试</w:t>
      </w:r>
      <w:bookmarkEnd w:id="15"/>
    </w:p>
    <w:p w14:paraId="1FBF8A96" w14:textId="77777777" w:rsidR="00295F70" w:rsidRPr="00227D93" w:rsidRDefault="00350E99" w:rsidP="00B654D2">
      <w:pPr>
        <w:topLinePunct/>
        <w:adjustRightInd w:val="0"/>
        <w:snapToGrid w:val="0"/>
        <w:spacing w:line="300" w:lineRule="auto"/>
        <w:ind w:leftChars="200" w:left="420"/>
        <w:rPr>
          <w:sz w:val="24"/>
          <w:lang w:val="x-none"/>
        </w:rPr>
      </w:pPr>
      <w:r w:rsidRPr="001142A9">
        <w:rPr>
          <w:sz w:val="24"/>
          <w:lang w:val="x-none"/>
        </w:rPr>
        <w:t>对本轮迭代所开发</w:t>
      </w:r>
      <w:r w:rsidR="00227D93">
        <w:rPr>
          <w:rFonts w:hint="eastAsia"/>
          <w:sz w:val="24"/>
          <w:lang w:val="x-none"/>
        </w:rPr>
        <w:t>的</w:t>
      </w:r>
      <w:r w:rsidR="00321ECC">
        <w:rPr>
          <w:rFonts w:hint="eastAsia"/>
          <w:sz w:val="24"/>
          <w:lang w:val="x-none"/>
        </w:rPr>
        <w:t>每个类</w:t>
      </w:r>
      <w:r w:rsidRPr="001142A9">
        <w:rPr>
          <w:sz w:val="24"/>
          <w:lang w:val="x-none"/>
        </w:rPr>
        <w:t>进行</w:t>
      </w:r>
      <w:r w:rsidR="00321ECC">
        <w:rPr>
          <w:rFonts w:hint="eastAsia"/>
          <w:sz w:val="24"/>
          <w:lang w:val="x-none"/>
        </w:rPr>
        <w:t>单元</w:t>
      </w:r>
      <w:r w:rsidRPr="001142A9">
        <w:rPr>
          <w:sz w:val="24"/>
          <w:lang w:val="x-none"/>
        </w:rPr>
        <w:t>测试。</w:t>
      </w:r>
    </w:p>
    <w:p w14:paraId="12346E78" w14:textId="77777777" w:rsidR="00321ECC" w:rsidRDefault="00321ECC" w:rsidP="00321ECC">
      <w:pPr>
        <w:topLinePunct/>
        <w:adjustRightInd w:val="0"/>
        <w:snapToGrid w:val="0"/>
        <w:spacing w:line="300" w:lineRule="auto"/>
        <w:jc w:val="center"/>
        <w:rPr>
          <w:szCs w:val="21"/>
          <w:lang w:val="x-none"/>
        </w:rPr>
      </w:pPr>
      <w:r>
        <w:rPr>
          <w:rFonts w:hint="eastAsia"/>
          <w:szCs w:val="21"/>
          <w:lang w:val="x-none"/>
        </w:rPr>
        <w:t>表</w:t>
      </w:r>
      <w:r w:rsidR="00227D93">
        <w:rPr>
          <w:rFonts w:hint="eastAsia"/>
          <w:szCs w:val="21"/>
          <w:lang w:val="x-none"/>
        </w:rPr>
        <w:t>1-3</w:t>
      </w:r>
      <w:r>
        <w:rPr>
          <w:szCs w:val="21"/>
          <w:lang w:val="x-none"/>
        </w:rPr>
        <w:t xml:space="preserve"> </w:t>
      </w:r>
      <w:r>
        <w:rPr>
          <w:rFonts w:hint="eastAsia"/>
          <w:szCs w:val="21"/>
          <w:lang w:val="x-none"/>
        </w:rPr>
        <w:t>第</w:t>
      </w:r>
      <w:r w:rsidRPr="000347AD">
        <w:rPr>
          <w:rFonts w:hint="eastAsia"/>
          <w:szCs w:val="21"/>
          <w:lang w:val="x-none"/>
        </w:rPr>
        <w:t>1</w:t>
      </w:r>
      <w:r w:rsidRPr="000347AD">
        <w:rPr>
          <w:rFonts w:hint="eastAsia"/>
          <w:szCs w:val="21"/>
          <w:lang w:val="x-none"/>
        </w:rPr>
        <w:t>轮</w:t>
      </w:r>
      <w:r w:rsidR="00227D93" w:rsidRPr="00227D93">
        <w:rPr>
          <w:rFonts w:hint="eastAsia"/>
          <w:szCs w:val="21"/>
          <w:lang w:val="x-none"/>
        </w:rPr>
        <w:t>迭代过程的单元测试记录</w:t>
      </w:r>
    </w:p>
    <w:tbl>
      <w:tblPr>
        <w:tblW w:w="4887" w:type="pct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4"/>
        <w:gridCol w:w="1117"/>
        <w:gridCol w:w="1718"/>
        <w:gridCol w:w="888"/>
      </w:tblGrid>
      <w:tr w:rsidR="00705443" w:rsidRPr="00180853" w14:paraId="6CF4E49B" w14:textId="77777777" w:rsidTr="00705443">
        <w:trPr>
          <w:tblHeader/>
          <w:jc w:val="center"/>
        </w:trPr>
        <w:tc>
          <w:tcPr>
            <w:tcW w:w="1048" w:type="pct"/>
          </w:tcPr>
          <w:p w14:paraId="007E9A22" w14:textId="77777777" w:rsidR="00227D93" w:rsidRPr="00180853" w:rsidRDefault="00227D93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b/>
                <w:lang w:val="x-none"/>
              </w:rPr>
              <w:t>日期</w:t>
            </w:r>
            <w:r w:rsidRPr="00180853">
              <w:rPr>
                <w:b/>
                <w:lang w:val="x-none"/>
              </w:rPr>
              <w:t>/</w:t>
            </w:r>
            <w:proofErr w:type="spellStart"/>
            <w:r w:rsidRPr="00180853">
              <w:rPr>
                <w:b/>
                <w:lang w:val="x-none"/>
              </w:rPr>
              <w:t>时间</w:t>
            </w:r>
            <w:proofErr w:type="spellEnd"/>
          </w:p>
        </w:tc>
        <w:tc>
          <w:tcPr>
            <w:tcW w:w="1659" w:type="pct"/>
          </w:tcPr>
          <w:p w14:paraId="13EBC818" w14:textId="77777777" w:rsidR="00227D93" w:rsidRPr="00180853" w:rsidRDefault="00227D93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rFonts w:hint="eastAsia"/>
                <w:b/>
                <w:lang w:val="x-none"/>
              </w:rPr>
              <w:t>类名：方法名</w:t>
            </w:r>
          </w:p>
        </w:tc>
        <w:tc>
          <w:tcPr>
            <w:tcW w:w="688" w:type="pct"/>
          </w:tcPr>
          <w:p w14:paraId="57680DF8" w14:textId="77777777" w:rsidR="00227D93" w:rsidRPr="00180853" w:rsidRDefault="00227D93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rFonts w:hint="eastAsia"/>
                <w:b/>
                <w:lang w:val="x-none"/>
              </w:rPr>
              <w:t>输入数据</w:t>
            </w:r>
          </w:p>
        </w:tc>
        <w:tc>
          <w:tcPr>
            <w:tcW w:w="1058" w:type="pct"/>
            <w:tcBorders>
              <w:right w:val="single" w:sz="8" w:space="0" w:color="auto"/>
            </w:tcBorders>
          </w:tcPr>
          <w:p w14:paraId="4DECD2D9" w14:textId="77777777" w:rsidR="00227D93" w:rsidRPr="00180853" w:rsidRDefault="00227D93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rFonts w:hint="eastAsia"/>
                <w:b/>
                <w:lang w:val="x-none"/>
              </w:rPr>
              <w:t>输出数据</w:t>
            </w:r>
          </w:p>
        </w:tc>
        <w:tc>
          <w:tcPr>
            <w:tcW w:w="547" w:type="pct"/>
            <w:tcBorders>
              <w:left w:val="single" w:sz="8" w:space="0" w:color="auto"/>
            </w:tcBorders>
          </w:tcPr>
          <w:p w14:paraId="1161B8A2" w14:textId="77777777" w:rsidR="00227D93" w:rsidRPr="00180853" w:rsidRDefault="00227D93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rFonts w:hint="eastAsia"/>
                <w:b/>
                <w:lang w:val="x-none"/>
              </w:rPr>
              <w:t>结论</w:t>
            </w:r>
          </w:p>
        </w:tc>
      </w:tr>
      <w:tr w:rsidR="00705443" w:rsidRPr="001142A9" w14:paraId="4D4CA6E0" w14:textId="77777777" w:rsidTr="00705443">
        <w:trPr>
          <w:jc w:val="center"/>
        </w:trPr>
        <w:tc>
          <w:tcPr>
            <w:tcW w:w="1048" w:type="pct"/>
          </w:tcPr>
          <w:p w14:paraId="09F312A3" w14:textId="3EDC759D" w:rsidR="00227D93" w:rsidRPr="001142A9" w:rsidRDefault="008D1E90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 w:rsidRPr="00276A44">
              <w:rPr>
                <w:szCs w:val="21"/>
                <w:lang w:val="x-none"/>
              </w:rPr>
              <w:t xml:space="preserve">2021.10.15 </w:t>
            </w:r>
            <w:r>
              <w:rPr>
                <w:szCs w:val="21"/>
                <w:lang w:val="x-none"/>
              </w:rPr>
              <w:t>16</w:t>
            </w:r>
            <w:r w:rsidRPr="00276A44">
              <w:rPr>
                <w:szCs w:val="21"/>
                <w:lang w:val="x-none"/>
              </w:rPr>
              <w:t>:00</w:t>
            </w:r>
          </w:p>
        </w:tc>
        <w:tc>
          <w:tcPr>
            <w:tcW w:w="1659" w:type="pct"/>
          </w:tcPr>
          <w:p w14:paraId="4D1EA24C" w14:textId="363B3C9C" w:rsidR="00227D93" w:rsidRPr="007E13B8" w:rsidRDefault="00705443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7E13B8">
              <w:rPr>
                <w:rFonts w:hint="eastAsia"/>
                <w:szCs w:val="21"/>
                <w:lang w:val="x-none"/>
              </w:rPr>
              <w:t>C</w:t>
            </w:r>
            <w:r w:rsidRPr="007E13B8">
              <w:rPr>
                <w:szCs w:val="21"/>
                <w:lang w:val="x-none"/>
              </w:rPr>
              <w:t>alculator_1_0</w:t>
            </w:r>
          </w:p>
        </w:tc>
        <w:tc>
          <w:tcPr>
            <w:tcW w:w="688" w:type="pct"/>
          </w:tcPr>
          <w:p w14:paraId="2B452875" w14:textId="48D26F55" w:rsidR="00227D93" w:rsidRPr="007E13B8" w:rsidRDefault="00D162F5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7E13B8">
              <w:rPr>
                <w:rFonts w:hint="eastAsia"/>
                <w:szCs w:val="21"/>
                <w:lang w:val="x-none"/>
              </w:rPr>
              <w:t>NULL</w:t>
            </w:r>
          </w:p>
        </w:tc>
        <w:tc>
          <w:tcPr>
            <w:tcW w:w="1058" w:type="pct"/>
            <w:tcBorders>
              <w:right w:val="single" w:sz="8" w:space="0" w:color="auto"/>
            </w:tcBorders>
          </w:tcPr>
          <w:p w14:paraId="172DEB18" w14:textId="7EF836AC" w:rsidR="00227D93" w:rsidRPr="007E13B8" w:rsidRDefault="00D162F5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7E13B8">
              <w:rPr>
                <w:rFonts w:hint="eastAsia"/>
                <w:szCs w:val="21"/>
                <w:lang w:val="x-none"/>
              </w:rPr>
              <w:t>正确显示</w:t>
            </w:r>
            <w:r w:rsidR="00705443" w:rsidRPr="007E13B8">
              <w:rPr>
                <w:rFonts w:hint="eastAsia"/>
                <w:szCs w:val="21"/>
                <w:lang w:val="x-none"/>
              </w:rPr>
              <w:t>界面</w:t>
            </w:r>
          </w:p>
        </w:tc>
        <w:tc>
          <w:tcPr>
            <w:tcW w:w="547" w:type="pct"/>
            <w:tcBorders>
              <w:left w:val="single" w:sz="8" w:space="0" w:color="auto"/>
            </w:tcBorders>
          </w:tcPr>
          <w:p w14:paraId="57A0C259" w14:textId="1E252097" w:rsidR="00227D93" w:rsidRPr="007E13B8" w:rsidRDefault="008D1E90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7E13B8">
              <w:rPr>
                <w:rFonts w:hint="eastAsia"/>
                <w:szCs w:val="21"/>
                <w:lang w:val="x-none"/>
              </w:rPr>
              <w:t>True</w:t>
            </w:r>
          </w:p>
        </w:tc>
      </w:tr>
      <w:tr w:rsidR="00705443" w:rsidRPr="001142A9" w14:paraId="53E13FB1" w14:textId="77777777" w:rsidTr="00705443">
        <w:trPr>
          <w:jc w:val="center"/>
        </w:trPr>
        <w:tc>
          <w:tcPr>
            <w:tcW w:w="1048" w:type="pct"/>
          </w:tcPr>
          <w:p w14:paraId="10AAB15A" w14:textId="7320CFEA" w:rsidR="00227D93" w:rsidRPr="001142A9" w:rsidRDefault="00705443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 w:rsidRPr="00276A44">
              <w:rPr>
                <w:szCs w:val="21"/>
                <w:lang w:val="x-none"/>
              </w:rPr>
              <w:t>2021.10.15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:0</w:t>
            </w:r>
            <w:r>
              <w:rPr>
                <w:szCs w:val="21"/>
                <w:lang w:val="x-none"/>
              </w:rPr>
              <w:t>5</w:t>
            </w:r>
          </w:p>
        </w:tc>
        <w:tc>
          <w:tcPr>
            <w:tcW w:w="1659" w:type="pct"/>
          </w:tcPr>
          <w:p w14:paraId="7F62723A" w14:textId="5920D3BD" w:rsidR="00227D93" w:rsidRPr="007E13B8" w:rsidRDefault="00705443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7E13B8">
              <w:rPr>
                <w:rFonts w:hint="eastAsia"/>
                <w:szCs w:val="21"/>
                <w:lang w:val="x-none"/>
              </w:rPr>
              <w:t>C</w:t>
            </w:r>
            <w:r w:rsidRPr="007E13B8">
              <w:rPr>
                <w:szCs w:val="21"/>
                <w:lang w:val="x-none"/>
              </w:rPr>
              <w:t>alculator_1_0_launcher</w:t>
            </w:r>
          </w:p>
        </w:tc>
        <w:tc>
          <w:tcPr>
            <w:tcW w:w="688" w:type="pct"/>
          </w:tcPr>
          <w:p w14:paraId="7EC52589" w14:textId="4E4DB2FE" w:rsidR="00227D93" w:rsidRPr="007E13B8" w:rsidRDefault="00705443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7E13B8">
              <w:rPr>
                <w:rFonts w:hint="eastAsia"/>
                <w:szCs w:val="21"/>
                <w:lang w:val="x-none"/>
              </w:rPr>
              <w:t>NULL</w:t>
            </w:r>
          </w:p>
        </w:tc>
        <w:tc>
          <w:tcPr>
            <w:tcW w:w="1058" w:type="pct"/>
            <w:tcBorders>
              <w:right w:val="single" w:sz="8" w:space="0" w:color="auto"/>
            </w:tcBorders>
          </w:tcPr>
          <w:p w14:paraId="6C3DEC62" w14:textId="5C74F8D0" w:rsidR="00227D93" w:rsidRPr="007E13B8" w:rsidRDefault="00705443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7E13B8">
              <w:rPr>
                <w:rFonts w:hint="eastAsia"/>
                <w:szCs w:val="21"/>
                <w:lang w:val="x-none"/>
              </w:rPr>
              <w:t>按钮与功能正确绑定，运算正常</w:t>
            </w:r>
          </w:p>
        </w:tc>
        <w:tc>
          <w:tcPr>
            <w:tcW w:w="547" w:type="pct"/>
            <w:tcBorders>
              <w:left w:val="single" w:sz="8" w:space="0" w:color="auto"/>
            </w:tcBorders>
          </w:tcPr>
          <w:p w14:paraId="1EA24FEF" w14:textId="5C3AE78C" w:rsidR="00227D93" w:rsidRPr="007E13B8" w:rsidRDefault="008D1E90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7E13B8">
              <w:rPr>
                <w:rFonts w:hint="eastAsia"/>
                <w:szCs w:val="21"/>
                <w:lang w:val="x-none"/>
              </w:rPr>
              <w:t>True</w:t>
            </w:r>
          </w:p>
        </w:tc>
      </w:tr>
      <w:tr w:rsidR="00705443" w:rsidRPr="001142A9" w14:paraId="768C7663" w14:textId="77777777" w:rsidTr="00705443">
        <w:trPr>
          <w:jc w:val="center"/>
        </w:trPr>
        <w:tc>
          <w:tcPr>
            <w:tcW w:w="1048" w:type="pct"/>
          </w:tcPr>
          <w:p w14:paraId="0355482A" w14:textId="21BE64B3" w:rsidR="00227D93" w:rsidRPr="001142A9" w:rsidRDefault="003A7D32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 w:rsidRPr="00276A44">
              <w:rPr>
                <w:szCs w:val="21"/>
                <w:lang w:val="x-none"/>
              </w:rPr>
              <w:t>2021.10.15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:0</w:t>
            </w:r>
            <w:r>
              <w:rPr>
                <w:szCs w:val="21"/>
                <w:lang w:val="x-none"/>
              </w:rPr>
              <w:t>5</w:t>
            </w:r>
          </w:p>
        </w:tc>
        <w:tc>
          <w:tcPr>
            <w:tcW w:w="1659" w:type="pct"/>
          </w:tcPr>
          <w:p w14:paraId="79BE2515" w14:textId="362EA74C" w:rsidR="00227D93" w:rsidRPr="007E13B8" w:rsidRDefault="00C659C3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 w:rsidRPr="007E13B8">
              <w:rPr>
                <w:rFonts w:hint="eastAsia"/>
                <w:szCs w:val="21"/>
                <w:lang w:val="x-none"/>
              </w:rPr>
              <w:t>setupUi</w:t>
            </w:r>
            <w:proofErr w:type="spellEnd"/>
            <w:r w:rsidRPr="007E13B8">
              <w:rPr>
                <w:rFonts w:hint="eastAsia"/>
                <w:szCs w:val="21"/>
                <w:lang w:val="x-none"/>
              </w:rPr>
              <w:t>（方法）</w:t>
            </w:r>
          </w:p>
        </w:tc>
        <w:tc>
          <w:tcPr>
            <w:tcW w:w="688" w:type="pct"/>
          </w:tcPr>
          <w:p w14:paraId="0EA18ED2" w14:textId="0560A392" w:rsidR="00227D93" w:rsidRPr="007E13B8" w:rsidRDefault="00C659C3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7E13B8">
              <w:rPr>
                <w:rFonts w:hint="eastAsia"/>
                <w:szCs w:val="21"/>
                <w:lang w:val="x-none"/>
              </w:rPr>
              <w:t>NULL</w:t>
            </w:r>
          </w:p>
        </w:tc>
        <w:tc>
          <w:tcPr>
            <w:tcW w:w="1058" w:type="pct"/>
            <w:tcBorders>
              <w:right w:val="single" w:sz="8" w:space="0" w:color="auto"/>
            </w:tcBorders>
          </w:tcPr>
          <w:p w14:paraId="66F0BFF7" w14:textId="6D45430C" w:rsidR="00227D93" w:rsidRPr="007E13B8" w:rsidRDefault="00C659C3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7E13B8">
              <w:rPr>
                <w:rFonts w:hint="eastAsia"/>
                <w:szCs w:val="21"/>
                <w:lang w:val="x-none"/>
              </w:rPr>
              <w:t>显示原始界面</w:t>
            </w:r>
          </w:p>
        </w:tc>
        <w:tc>
          <w:tcPr>
            <w:tcW w:w="547" w:type="pct"/>
            <w:tcBorders>
              <w:left w:val="single" w:sz="8" w:space="0" w:color="auto"/>
            </w:tcBorders>
          </w:tcPr>
          <w:p w14:paraId="3D0150FB" w14:textId="72D49336" w:rsidR="00227D93" w:rsidRPr="007E13B8" w:rsidRDefault="008D1E90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7E13B8">
              <w:rPr>
                <w:rFonts w:hint="eastAsia"/>
                <w:szCs w:val="21"/>
                <w:lang w:val="x-none"/>
              </w:rPr>
              <w:t>True</w:t>
            </w:r>
          </w:p>
        </w:tc>
      </w:tr>
      <w:tr w:rsidR="003A7D32" w:rsidRPr="001142A9" w14:paraId="4F64780C" w14:textId="77777777" w:rsidTr="00705443">
        <w:trPr>
          <w:jc w:val="center"/>
        </w:trPr>
        <w:tc>
          <w:tcPr>
            <w:tcW w:w="1048" w:type="pct"/>
          </w:tcPr>
          <w:p w14:paraId="10B7D0E1" w14:textId="19912ED3" w:rsidR="003A7D32" w:rsidRPr="001142A9" w:rsidRDefault="003A7D32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 w:rsidRPr="00276A44">
              <w:rPr>
                <w:szCs w:val="21"/>
                <w:lang w:val="x-none"/>
              </w:rPr>
              <w:t>2021.10.15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</w:t>
            </w:r>
            <w:r>
              <w:rPr>
                <w:szCs w:val="21"/>
                <w:lang w:val="x-none"/>
              </w:rPr>
              <w:t>10</w:t>
            </w:r>
          </w:p>
        </w:tc>
        <w:tc>
          <w:tcPr>
            <w:tcW w:w="1659" w:type="pct"/>
          </w:tcPr>
          <w:p w14:paraId="76D4FF68" w14:textId="22150B5A" w:rsidR="003A7D32" w:rsidRPr="007E13B8" w:rsidRDefault="003A7D32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 w:rsidRPr="007E13B8">
              <w:rPr>
                <w:rFonts w:hint="eastAsia"/>
                <w:szCs w:val="21"/>
                <w:lang w:val="x-none"/>
              </w:rPr>
              <w:t>retranslateUi</w:t>
            </w:r>
            <w:proofErr w:type="spellEnd"/>
            <w:r w:rsidRPr="007E13B8">
              <w:rPr>
                <w:rFonts w:hint="eastAsia"/>
                <w:szCs w:val="21"/>
                <w:lang w:val="x-none"/>
              </w:rPr>
              <w:t>（方法）</w:t>
            </w:r>
          </w:p>
        </w:tc>
        <w:tc>
          <w:tcPr>
            <w:tcW w:w="688" w:type="pct"/>
          </w:tcPr>
          <w:p w14:paraId="64573768" w14:textId="3094E0DE" w:rsidR="003A7D32" w:rsidRPr="007E13B8" w:rsidRDefault="003A7D32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7E13B8">
              <w:rPr>
                <w:rFonts w:hint="eastAsia"/>
                <w:szCs w:val="21"/>
                <w:lang w:val="x-none"/>
              </w:rPr>
              <w:t>NULL</w:t>
            </w:r>
          </w:p>
        </w:tc>
        <w:tc>
          <w:tcPr>
            <w:tcW w:w="1058" w:type="pct"/>
            <w:tcBorders>
              <w:right w:val="single" w:sz="8" w:space="0" w:color="auto"/>
            </w:tcBorders>
          </w:tcPr>
          <w:p w14:paraId="00F59017" w14:textId="7ED07CC9" w:rsidR="003A7D32" w:rsidRPr="007E13B8" w:rsidRDefault="002F4BC2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7E13B8">
              <w:rPr>
                <w:rFonts w:hint="eastAsia"/>
                <w:szCs w:val="21"/>
                <w:lang w:val="x-none"/>
              </w:rPr>
              <w:t>初始文本显示</w:t>
            </w:r>
          </w:p>
        </w:tc>
        <w:tc>
          <w:tcPr>
            <w:tcW w:w="547" w:type="pct"/>
            <w:tcBorders>
              <w:left w:val="single" w:sz="8" w:space="0" w:color="auto"/>
            </w:tcBorders>
          </w:tcPr>
          <w:p w14:paraId="67A566C5" w14:textId="59E22E36" w:rsidR="003A7D32" w:rsidRPr="007E13B8" w:rsidRDefault="003A7D32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7E13B8">
              <w:rPr>
                <w:rFonts w:hint="eastAsia"/>
                <w:szCs w:val="21"/>
                <w:lang w:val="x-none"/>
              </w:rPr>
              <w:t>True</w:t>
            </w:r>
          </w:p>
        </w:tc>
      </w:tr>
      <w:tr w:rsidR="003A7D32" w:rsidRPr="001142A9" w14:paraId="4A299E8D" w14:textId="77777777" w:rsidTr="00705443">
        <w:trPr>
          <w:jc w:val="center"/>
        </w:trPr>
        <w:tc>
          <w:tcPr>
            <w:tcW w:w="1048" w:type="pct"/>
          </w:tcPr>
          <w:p w14:paraId="6EC203B9" w14:textId="11C9977A" w:rsidR="003A7D32" w:rsidRPr="001142A9" w:rsidRDefault="003A7D32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 w:rsidRPr="00276A44">
              <w:rPr>
                <w:szCs w:val="21"/>
                <w:lang w:val="x-none"/>
              </w:rPr>
              <w:t>2021.10.15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</w:t>
            </w:r>
            <w:r>
              <w:rPr>
                <w:szCs w:val="21"/>
                <w:lang w:val="x-none"/>
              </w:rPr>
              <w:t>10</w:t>
            </w:r>
          </w:p>
        </w:tc>
        <w:tc>
          <w:tcPr>
            <w:tcW w:w="1659" w:type="pct"/>
          </w:tcPr>
          <w:p w14:paraId="2415B74F" w14:textId="53561DE4" w:rsidR="003A7D32" w:rsidRPr="007E13B8" w:rsidRDefault="00244F01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 w:rsidRPr="007E13B8">
              <w:rPr>
                <w:rFonts w:hint="eastAsia"/>
                <w:szCs w:val="21"/>
                <w:lang w:val="x-none"/>
              </w:rPr>
              <w:t>press_btn</w:t>
            </w:r>
            <w:proofErr w:type="spellEnd"/>
            <w:r w:rsidRPr="007E13B8">
              <w:rPr>
                <w:rFonts w:hint="eastAsia"/>
                <w:szCs w:val="21"/>
                <w:lang w:val="x-none"/>
              </w:rPr>
              <w:t>（方法）</w:t>
            </w:r>
          </w:p>
        </w:tc>
        <w:tc>
          <w:tcPr>
            <w:tcW w:w="688" w:type="pct"/>
          </w:tcPr>
          <w:p w14:paraId="70262923" w14:textId="015A02B0" w:rsidR="003A7D32" w:rsidRPr="007E13B8" w:rsidRDefault="00244F01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7E13B8">
              <w:rPr>
                <w:rFonts w:hint="eastAsia"/>
                <w:szCs w:val="21"/>
                <w:lang w:val="x-none"/>
              </w:rPr>
              <w:t>NULL</w:t>
            </w:r>
          </w:p>
        </w:tc>
        <w:tc>
          <w:tcPr>
            <w:tcW w:w="1058" w:type="pct"/>
            <w:tcBorders>
              <w:right w:val="single" w:sz="8" w:space="0" w:color="auto"/>
            </w:tcBorders>
          </w:tcPr>
          <w:p w14:paraId="030522F2" w14:textId="7B509F81" w:rsidR="003A7D32" w:rsidRPr="007E13B8" w:rsidRDefault="00244F01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7E13B8">
              <w:rPr>
                <w:rFonts w:hint="eastAsia"/>
                <w:szCs w:val="21"/>
                <w:lang w:val="x-none"/>
              </w:rPr>
              <w:t>按键正常且能够与绑定功能正确交互</w:t>
            </w:r>
          </w:p>
        </w:tc>
        <w:tc>
          <w:tcPr>
            <w:tcW w:w="547" w:type="pct"/>
            <w:tcBorders>
              <w:left w:val="single" w:sz="8" w:space="0" w:color="auto"/>
            </w:tcBorders>
          </w:tcPr>
          <w:p w14:paraId="771A61DF" w14:textId="5513C307" w:rsidR="003A7D32" w:rsidRPr="007E13B8" w:rsidRDefault="003A7D32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7E13B8">
              <w:rPr>
                <w:rFonts w:hint="eastAsia"/>
                <w:szCs w:val="21"/>
                <w:lang w:val="x-none"/>
              </w:rPr>
              <w:t>True</w:t>
            </w:r>
          </w:p>
        </w:tc>
      </w:tr>
    </w:tbl>
    <w:p w14:paraId="64442ADB" w14:textId="77777777" w:rsidR="00321ECC" w:rsidRPr="001142A9" w:rsidRDefault="00227D93" w:rsidP="00321ECC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6" w:name="_Toc85477022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集成</w:t>
      </w:r>
      <w:r w:rsidR="00321ECC" w:rsidRPr="001142A9">
        <w:rPr>
          <w:rFonts w:ascii="Times New Roman" w:hAnsi="Times New Roman"/>
          <w:b w:val="0"/>
          <w:sz w:val="30"/>
          <w:szCs w:val="30"/>
          <w:lang w:eastAsia="zh-CN"/>
        </w:rPr>
        <w:t>测试</w:t>
      </w:r>
      <w:bookmarkEnd w:id="16"/>
    </w:p>
    <w:p w14:paraId="262D01B5" w14:textId="77777777" w:rsidR="007B7135" w:rsidRDefault="00321ECC" w:rsidP="00321ECC">
      <w:pPr>
        <w:topLinePunct/>
        <w:adjustRightInd w:val="0"/>
        <w:snapToGrid w:val="0"/>
        <w:spacing w:line="300" w:lineRule="auto"/>
        <w:ind w:leftChars="200" w:left="420"/>
        <w:rPr>
          <w:sz w:val="24"/>
          <w:lang w:val="x-none"/>
        </w:rPr>
      </w:pPr>
      <w:r w:rsidRPr="001142A9">
        <w:rPr>
          <w:sz w:val="24"/>
          <w:lang w:val="x-none"/>
        </w:rPr>
        <w:t>对本轮迭代所开发</w:t>
      </w:r>
      <w:r w:rsidR="00227D93">
        <w:rPr>
          <w:rFonts w:hint="eastAsia"/>
          <w:sz w:val="24"/>
          <w:lang w:val="x-none"/>
        </w:rPr>
        <w:t>功能</w:t>
      </w:r>
      <w:r w:rsidRPr="001142A9">
        <w:rPr>
          <w:sz w:val="24"/>
          <w:lang w:val="x-none"/>
        </w:rPr>
        <w:t>模块进行测试。</w:t>
      </w:r>
    </w:p>
    <w:p w14:paraId="27A730AE" w14:textId="77777777" w:rsidR="00227D93" w:rsidRDefault="00227D93" w:rsidP="00227D93">
      <w:pPr>
        <w:topLinePunct/>
        <w:adjustRightInd w:val="0"/>
        <w:snapToGrid w:val="0"/>
        <w:spacing w:line="300" w:lineRule="auto"/>
        <w:jc w:val="center"/>
        <w:rPr>
          <w:szCs w:val="21"/>
          <w:lang w:val="x-none"/>
        </w:rPr>
      </w:pPr>
      <w:r>
        <w:rPr>
          <w:rFonts w:hint="eastAsia"/>
          <w:szCs w:val="21"/>
          <w:lang w:val="x-none"/>
        </w:rPr>
        <w:t>表</w:t>
      </w:r>
      <w:r>
        <w:rPr>
          <w:rFonts w:hint="eastAsia"/>
          <w:szCs w:val="21"/>
          <w:lang w:val="x-none"/>
        </w:rPr>
        <w:t>1-4</w:t>
      </w:r>
      <w:r>
        <w:rPr>
          <w:szCs w:val="21"/>
          <w:lang w:val="x-none"/>
        </w:rPr>
        <w:t xml:space="preserve"> </w:t>
      </w:r>
      <w:r>
        <w:rPr>
          <w:rFonts w:hint="eastAsia"/>
          <w:szCs w:val="21"/>
          <w:lang w:val="x-none"/>
        </w:rPr>
        <w:t>第</w:t>
      </w:r>
      <w:r w:rsidRPr="000347AD">
        <w:rPr>
          <w:rFonts w:hint="eastAsia"/>
          <w:szCs w:val="21"/>
          <w:lang w:val="x-none"/>
        </w:rPr>
        <w:t>1</w:t>
      </w:r>
      <w:r w:rsidRPr="000347AD">
        <w:rPr>
          <w:rFonts w:hint="eastAsia"/>
          <w:szCs w:val="21"/>
          <w:lang w:val="x-none"/>
        </w:rPr>
        <w:t>轮</w:t>
      </w:r>
      <w:r>
        <w:rPr>
          <w:rFonts w:hint="eastAsia"/>
          <w:szCs w:val="21"/>
          <w:lang w:val="x-none"/>
        </w:rPr>
        <w:t>迭代过程的集成</w:t>
      </w:r>
      <w:r w:rsidRPr="00227D93">
        <w:rPr>
          <w:rFonts w:hint="eastAsia"/>
          <w:szCs w:val="21"/>
          <w:lang w:val="x-none"/>
        </w:rPr>
        <w:t>测试记录</w:t>
      </w:r>
    </w:p>
    <w:tbl>
      <w:tblPr>
        <w:tblW w:w="4887" w:type="pct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3"/>
        <w:gridCol w:w="1393"/>
        <w:gridCol w:w="2162"/>
        <w:gridCol w:w="2054"/>
        <w:gridCol w:w="716"/>
      </w:tblGrid>
      <w:tr w:rsidR="00227D93" w:rsidRPr="00180853" w14:paraId="577A2EEF" w14:textId="77777777" w:rsidTr="009510C1">
        <w:trPr>
          <w:tblHeader/>
          <w:jc w:val="center"/>
        </w:trPr>
        <w:tc>
          <w:tcPr>
            <w:tcW w:w="1135" w:type="pct"/>
          </w:tcPr>
          <w:p w14:paraId="54035854" w14:textId="77777777" w:rsidR="00227D93" w:rsidRPr="00180853" w:rsidRDefault="00227D93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Cs w:val="21"/>
                <w:lang w:val="x-none"/>
              </w:rPr>
            </w:pPr>
            <w:r w:rsidRPr="00180853">
              <w:rPr>
                <w:b/>
                <w:szCs w:val="21"/>
                <w:lang w:val="x-none"/>
              </w:rPr>
              <w:t>日期</w:t>
            </w:r>
            <w:r w:rsidRPr="00180853">
              <w:rPr>
                <w:b/>
                <w:szCs w:val="21"/>
                <w:lang w:val="x-none"/>
              </w:rPr>
              <w:t>/</w:t>
            </w:r>
            <w:proofErr w:type="spellStart"/>
            <w:r w:rsidRPr="00180853">
              <w:rPr>
                <w:b/>
                <w:szCs w:val="21"/>
                <w:lang w:val="x-none"/>
              </w:rPr>
              <w:t>时间</w:t>
            </w:r>
            <w:proofErr w:type="spellEnd"/>
          </w:p>
        </w:tc>
        <w:tc>
          <w:tcPr>
            <w:tcW w:w="888" w:type="pct"/>
          </w:tcPr>
          <w:p w14:paraId="1F60758B" w14:textId="77777777" w:rsidR="00227D93" w:rsidRPr="00180853" w:rsidRDefault="00227D93" w:rsidP="00227D93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Cs w:val="21"/>
                <w:lang w:val="x-none"/>
              </w:rPr>
            </w:pPr>
            <w:r w:rsidRPr="00180853">
              <w:rPr>
                <w:b/>
                <w:szCs w:val="21"/>
                <w:lang w:val="x-none"/>
              </w:rPr>
              <w:t>功能名称</w:t>
            </w:r>
          </w:p>
        </w:tc>
        <w:tc>
          <w:tcPr>
            <w:tcW w:w="1362" w:type="pct"/>
          </w:tcPr>
          <w:p w14:paraId="528A25F8" w14:textId="77777777" w:rsidR="00227D93" w:rsidRPr="00180853" w:rsidRDefault="00227D93" w:rsidP="00227D93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Cs w:val="21"/>
                <w:lang w:val="x-none"/>
              </w:rPr>
            </w:pPr>
            <w:r w:rsidRPr="00180853">
              <w:rPr>
                <w:b/>
                <w:szCs w:val="21"/>
                <w:lang w:val="x-none"/>
              </w:rPr>
              <w:t>测试用例</w:t>
            </w:r>
          </w:p>
        </w:tc>
        <w:tc>
          <w:tcPr>
            <w:tcW w:w="1144" w:type="pct"/>
            <w:tcBorders>
              <w:right w:val="single" w:sz="8" w:space="0" w:color="auto"/>
            </w:tcBorders>
          </w:tcPr>
          <w:p w14:paraId="18DF7815" w14:textId="77777777" w:rsidR="00227D93" w:rsidRPr="00180853" w:rsidRDefault="007B7135" w:rsidP="007B7135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Cs w:val="21"/>
                <w:lang w:val="x-none"/>
              </w:rPr>
            </w:pPr>
            <w:r w:rsidRPr="00180853">
              <w:rPr>
                <w:b/>
                <w:szCs w:val="21"/>
                <w:lang w:val="x-none"/>
              </w:rPr>
              <w:t>测试结果描述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500E8110" w14:textId="77777777" w:rsidR="00227D93" w:rsidRPr="00180853" w:rsidRDefault="00227D93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Cs w:val="21"/>
                <w:lang w:val="x-none"/>
              </w:rPr>
            </w:pPr>
            <w:r w:rsidRPr="00180853">
              <w:rPr>
                <w:b/>
                <w:szCs w:val="21"/>
                <w:lang w:val="x-none"/>
              </w:rPr>
              <w:t>结论</w:t>
            </w:r>
          </w:p>
        </w:tc>
      </w:tr>
      <w:tr w:rsidR="00227D93" w:rsidRPr="001142A9" w14:paraId="3491AA3E" w14:textId="77777777" w:rsidTr="009510C1">
        <w:trPr>
          <w:jc w:val="center"/>
        </w:trPr>
        <w:tc>
          <w:tcPr>
            <w:tcW w:w="1135" w:type="pct"/>
          </w:tcPr>
          <w:p w14:paraId="056764CA" w14:textId="66524AE9" w:rsidR="00227D93" w:rsidRPr="00276A44" w:rsidRDefault="009510C1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2021.10.15 20:00</w:t>
            </w:r>
          </w:p>
        </w:tc>
        <w:tc>
          <w:tcPr>
            <w:tcW w:w="888" w:type="pct"/>
          </w:tcPr>
          <w:p w14:paraId="6A924451" w14:textId="6EB0C767" w:rsidR="00227D93" w:rsidRPr="00276A44" w:rsidRDefault="00535E6A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加</w:t>
            </w:r>
          </w:p>
        </w:tc>
        <w:tc>
          <w:tcPr>
            <w:tcW w:w="1362" w:type="pct"/>
          </w:tcPr>
          <w:p w14:paraId="0853B457" w14:textId="417BE666" w:rsidR="00227D93" w:rsidRPr="00276A44" w:rsidRDefault="00E63B46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1</w:t>
            </w:r>
            <w:r w:rsidR="00CA79F3" w:rsidRPr="00276A44">
              <w:rPr>
                <w:szCs w:val="21"/>
                <w:lang w:val="x-none"/>
              </w:rPr>
              <w:t>23+45+11+77</w:t>
            </w:r>
          </w:p>
        </w:tc>
        <w:tc>
          <w:tcPr>
            <w:tcW w:w="1144" w:type="pct"/>
            <w:tcBorders>
              <w:right w:val="single" w:sz="8" w:space="0" w:color="auto"/>
            </w:tcBorders>
          </w:tcPr>
          <w:p w14:paraId="0E3A2A13" w14:textId="0F168065" w:rsidR="00227D93" w:rsidRPr="00276A44" w:rsidRDefault="00CA79F3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334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686CE4C8" w14:textId="0A867A5F" w:rsidR="00227D93" w:rsidRPr="00276A44" w:rsidRDefault="00CA79F3" w:rsidP="00CE1BE8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True</w:t>
            </w:r>
          </w:p>
        </w:tc>
      </w:tr>
      <w:tr w:rsidR="009510C1" w:rsidRPr="001142A9" w14:paraId="635EE23D" w14:textId="77777777" w:rsidTr="009510C1">
        <w:trPr>
          <w:jc w:val="center"/>
        </w:trPr>
        <w:tc>
          <w:tcPr>
            <w:tcW w:w="1135" w:type="pct"/>
          </w:tcPr>
          <w:p w14:paraId="533CE157" w14:textId="0C9021F6" w:rsidR="009510C1" w:rsidRPr="00276A44" w:rsidRDefault="009510C1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2021.10.15 20:00</w:t>
            </w:r>
          </w:p>
        </w:tc>
        <w:tc>
          <w:tcPr>
            <w:tcW w:w="888" w:type="pct"/>
          </w:tcPr>
          <w:p w14:paraId="619DB81F" w14:textId="485C3EAF" w:rsidR="009510C1" w:rsidRPr="00276A44" w:rsidRDefault="009510C1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减</w:t>
            </w:r>
          </w:p>
        </w:tc>
        <w:tc>
          <w:tcPr>
            <w:tcW w:w="1362" w:type="pct"/>
          </w:tcPr>
          <w:p w14:paraId="7AAD5E37" w14:textId="198E275F" w:rsidR="009510C1" w:rsidRPr="00276A44" w:rsidRDefault="004E3AEE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111-78-34</w:t>
            </w:r>
          </w:p>
        </w:tc>
        <w:tc>
          <w:tcPr>
            <w:tcW w:w="1144" w:type="pct"/>
            <w:tcBorders>
              <w:right w:val="single" w:sz="8" w:space="0" w:color="auto"/>
            </w:tcBorders>
          </w:tcPr>
          <w:p w14:paraId="680465D4" w14:textId="10B5A932" w:rsidR="009510C1" w:rsidRPr="00276A44" w:rsidRDefault="00297D8F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-1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0BC36DFB" w14:textId="638730C8" w:rsidR="009510C1" w:rsidRPr="00276A44" w:rsidRDefault="00CA79F3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True</w:t>
            </w:r>
          </w:p>
        </w:tc>
      </w:tr>
      <w:tr w:rsidR="009510C1" w:rsidRPr="001142A9" w14:paraId="75B7DA75" w14:textId="77777777" w:rsidTr="009510C1">
        <w:trPr>
          <w:jc w:val="center"/>
        </w:trPr>
        <w:tc>
          <w:tcPr>
            <w:tcW w:w="1135" w:type="pct"/>
          </w:tcPr>
          <w:p w14:paraId="4A1A36DF" w14:textId="50F9969C" w:rsidR="009510C1" w:rsidRPr="00276A44" w:rsidRDefault="009510C1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2021.10.15 20:00</w:t>
            </w:r>
          </w:p>
        </w:tc>
        <w:tc>
          <w:tcPr>
            <w:tcW w:w="888" w:type="pct"/>
          </w:tcPr>
          <w:p w14:paraId="6AB7D463" w14:textId="02BD727A" w:rsidR="009510C1" w:rsidRPr="00276A44" w:rsidRDefault="009510C1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乘</w:t>
            </w:r>
          </w:p>
        </w:tc>
        <w:tc>
          <w:tcPr>
            <w:tcW w:w="1362" w:type="pct"/>
          </w:tcPr>
          <w:p w14:paraId="295BCFD4" w14:textId="5BCC36B6" w:rsidR="009510C1" w:rsidRPr="00276A44" w:rsidRDefault="00D10826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7×8</w:t>
            </w:r>
          </w:p>
        </w:tc>
        <w:tc>
          <w:tcPr>
            <w:tcW w:w="1144" w:type="pct"/>
            <w:tcBorders>
              <w:right w:val="single" w:sz="8" w:space="0" w:color="auto"/>
            </w:tcBorders>
          </w:tcPr>
          <w:p w14:paraId="4240C724" w14:textId="29E46678" w:rsidR="009510C1" w:rsidRPr="00276A44" w:rsidRDefault="00267101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56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4A2482B9" w14:textId="54674724" w:rsidR="009510C1" w:rsidRPr="00276A44" w:rsidRDefault="00CA79F3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True</w:t>
            </w:r>
          </w:p>
        </w:tc>
      </w:tr>
      <w:tr w:rsidR="009510C1" w:rsidRPr="001142A9" w14:paraId="4BE50166" w14:textId="77777777" w:rsidTr="009510C1">
        <w:trPr>
          <w:jc w:val="center"/>
        </w:trPr>
        <w:tc>
          <w:tcPr>
            <w:tcW w:w="1135" w:type="pct"/>
          </w:tcPr>
          <w:p w14:paraId="174ED419" w14:textId="7ADC5972" w:rsidR="009510C1" w:rsidRPr="00276A44" w:rsidRDefault="009510C1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2021.10.15 20:00</w:t>
            </w:r>
          </w:p>
        </w:tc>
        <w:tc>
          <w:tcPr>
            <w:tcW w:w="888" w:type="pct"/>
          </w:tcPr>
          <w:p w14:paraId="462B932E" w14:textId="675176E6" w:rsidR="009510C1" w:rsidRPr="00276A44" w:rsidRDefault="009510C1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除</w:t>
            </w:r>
          </w:p>
        </w:tc>
        <w:tc>
          <w:tcPr>
            <w:tcW w:w="1362" w:type="pct"/>
          </w:tcPr>
          <w:p w14:paraId="10BA2C39" w14:textId="32C435B2" w:rsidR="009510C1" w:rsidRPr="00276A44" w:rsidRDefault="00A125BA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89÷45</w:t>
            </w:r>
          </w:p>
        </w:tc>
        <w:tc>
          <w:tcPr>
            <w:tcW w:w="1144" w:type="pct"/>
            <w:tcBorders>
              <w:right w:val="single" w:sz="8" w:space="0" w:color="auto"/>
            </w:tcBorders>
          </w:tcPr>
          <w:p w14:paraId="513F3862" w14:textId="522623A7" w:rsidR="009510C1" w:rsidRPr="00276A44" w:rsidRDefault="00A125BA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</w:rPr>
              <w:t>1.9777777777777779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0162F1DB" w14:textId="19210BCB" w:rsidR="009510C1" w:rsidRPr="00276A44" w:rsidRDefault="00CA79F3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True</w:t>
            </w:r>
          </w:p>
        </w:tc>
      </w:tr>
      <w:tr w:rsidR="009510C1" w:rsidRPr="001142A9" w14:paraId="4F38C7C3" w14:textId="77777777" w:rsidTr="009510C1">
        <w:trPr>
          <w:jc w:val="center"/>
        </w:trPr>
        <w:tc>
          <w:tcPr>
            <w:tcW w:w="1135" w:type="pct"/>
          </w:tcPr>
          <w:p w14:paraId="0B7C3C6F" w14:textId="69B9AC08" w:rsidR="009510C1" w:rsidRPr="00276A44" w:rsidRDefault="009510C1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2021.10.15 20:05</w:t>
            </w:r>
          </w:p>
        </w:tc>
        <w:tc>
          <w:tcPr>
            <w:tcW w:w="888" w:type="pct"/>
          </w:tcPr>
          <w:p w14:paraId="382723F9" w14:textId="22656D75" w:rsidR="009510C1" w:rsidRPr="00276A44" w:rsidRDefault="009510C1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根号</w:t>
            </w:r>
          </w:p>
        </w:tc>
        <w:tc>
          <w:tcPr>
            <w:tcW w:w="1362" w:type="pct"/>
          </w:tcPr>
          <w:p w14:paraId="509BE365" w14:textId="6DDE95C0" w:rsidR="009510C1" w:rsidRPr="00276A44" w:rsidRDefault="00383E16" w:rsidP="00383E16">
            <w:pPr>
              <w:widowControl/>
              <w:jc w:val="left"/>
              <w:rPr>
                <w:kern w:val="0"/>
                <w:szCs w:val="21"/>
              </w:rPr>
            </w:pPr>
            <w:r w:rsidRPr="00383E16">
              <w:rPr>
                <w:kern w:val="0"/>
                <w:szCs w:val="21"/>
              </w:rPr>
              <w:t>√9</w:t>
            </w:r>
          </w:p>
        </w:tc>
        <w:tc>
          <w:tcPr>
            <w:tcW w:w="1144" w:type="pct"/>
            <w:tcBorders>
              <w:right w:val="single" w:sz="8" w:space="0" w:color="auto"/>
            </w:tcBorders>
          </w:tcPr>
          <w:p w14:paraId="076F6EAA" w14:textId="6AAE6671" w:rsidR="009510C1" w:rsidRPr="00276A44" w:rsidRDefault="00383E16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kern w:val="0"/>
                <w:szCs w:val="21"/>
              </w:rPr>
              <w:t>3.0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58F5227C" w14:textId="23CE2AD0" w:rsidR="009510C1" w:rsidRPr="00276A44" w:rsidRDefault="00CA79F3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True</w:t>
            </w:r>
          </w:p>
        </w:tc>
      </w:tr>
      <w:tr w:rsidR="009510C1" w:rsidRPr="001142A9" w14:paraId="2FA0B2E7" w14:textId="77777777" w:rsidTr="009510C1">
        <w:trPr>
          <w:jc w:val="center"/>
        </w:trPr>
        <w:tc>
          <w:tcPr>
            <w:tcW w:w="1135" w:type="pct"/>
          </w:tcPr>
          <w:p w14:paraId="3073D194" w14:textId="72AFB7F3" w:rsidR="009510C1" w:rsidRPr="00276A44" w:rsidRDefault="009510C1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2021.10.15 20:05</w:t>
            </w:r>
          </w:p>
        </w:tc>
        <w:tc>
          <w:tcPr>
            <w:tcW w:w="888" w:type="pct"/>
          </w:tcPr>
          <w:p w14:paraId="663BE4DE" w14:textId="0894B70B" w:rsidR="009510C1" w:rsidRPr="00276A44" w:rsidRDefault="009510C1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回退</w:t>
            </w:r>
          </w:p>
        </w:tc>
        <w:tc>
          <w:tcPr>
            <w:tcW w:w="1362" w:type="pct"/>
          </w:tcPr>
          <w:p w14:paraId="22C80B24" w14:textId="2FB70E94" w:rsidR="009510C1" w:rsidRPr="00276A44" w:rsidRDefault="00461617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t>789×8+5√</w:t>
            </w:r>
            <w:r w:rsidR="009308B5">
              <w:rPr>
                <w:rFonts w:hint="eastAsia"/>
              </w:rPr>
              <w:t>←</w:t>
            </w:r>
          </w:p>
        </w:tc>
        <w:tc>
          <w:tcPr>
            <w:tcW w:w="1144" w:type="pct"/>
            <w:tcBorders>
              <w:right w:val="single" w:sz="8" w:space="0" w:color="auto"/>
            </w:tcBorders>
          </w:tcPr>
          <w:p w14:paraId="6F602C88" w14:textId="7CC9E665" w:rsidR="009510C1" w:rsidRPr="00276A44" w:rsidRDefault="00461617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t>789×8+5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5799500C" w14:textId="374D2CA7" w:rsidR="009510C1" w:rsidRPr="00276A44" w:rsidRDefault="00CA79F3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True</w:t>
            </w:r>
          </w:p>
        </w:tc>
      </w:tr>
      <w:tr w:rsidR="009510C1" w:rsidRPr="001142A9" w14:paraId="1EE8EE90" w14:textId="77777777" w:rsidTr="009510C1">
        <w:trPr>
          <w:jc w:val="center"/>
        </w:trPr>
        <w:tc>
          <w:tcPr>
            <w:tcW w:w="1135" w:type="pct"/>
          </w:tcPr>
          <w:p w14:paraId="49DD6972" w14:textId="015C09F8" w:rsidR="009510C1" w:rsidRPr="00276A44" w:rsidRDefault="009510C1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2021.10.15 20:10</w:t>
            </w:r>
          </w:p>
        </w:tc>
        <w:tc>
          <w:tcPr>
            <w:tcW w:w="888" w:type="pct"/>
          </w:tcPr>
          <w:p w14:paraId="4E23153A" w14:textId="61164A5E" w:rsidR="009510C1" w:rsidRPr="00276A44" w:rsidRDefault="009510C1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清除</w:t>
            </w:r>
          </w:p>
        </w:tc>
        <w:tc>
          <w:tcPr>
            <w:tcW w:w="1362" w:type="pct"/>
          </w:tcPr>
          <w:p w14:paraId="32F2319B" w14:textId="78680E4E" w:rsidR="009510C1" w:rsidRPr="00276A44" w:rsidRDefault="002C499B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t>789×8+5</w:t>
            </w:r>
          </w:p>
        </w:tc>
        <w:tc>
          <w:tcPr>
            <w:tcW w:w="1144" w:type="pct"/>
            <w:tcBorders>
              <w:right w:val="single" w:sz="8" w:space="0" w:color="auto"/>
            </w:tcBorders>
          </w:tcPr>
          <w:p w14:paraId="1065D17E" w14:textId="4AF9BE55" w:rsidR="009510C1" w:rsidRPr="00276A44" w:rsidRDefault="002C499B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0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2D227B82" w14:textId="26B6DA43" w:rsidR="009510C1" w:rsidRPr="00276A44" w:rsidRDefault="00CA79F3" w:rsidP="009510C1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True</w:t>
            </w:r>
          </w:p>
        </w:tc>
      </w:tr>
    </w:tbl>
    <w:p w14:paraId="48B671CD" w14:textId="77777777" w:rsidR="00CD1928" w:rsidRDefault="00295F70" w:rsidP="00B654D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sz w:val="32"/>
          <w:szCs w:val="32"/>
          <w:lang w:eastAsia="zh-CN"/>
        </w:rPr>
      </w:pPr>
      <w:bookmarkStart w:id="17" w:name="_Toc85477023"/>
      <w:r w:rsidRPr="001142A9">
        <w:rPr>
          <w:sz w:val="32"/>
          <w:szCs w:val="32"/>
          <w:lang w:eastAsia="zh-CN"/>
        </w:rPr>
        <w:lastRenderedPageBreak/>
        <w:t>第</w:t>
      </w:r>
      <w:r w:rsidRPr="001142A9">
        <w:rPr>
          <w:sz w:val="32"/>
          <w:szCs w:val="32"/>
          <w:lang w:eastAsia="zh-CN"/>
        </w:rPr>
        <w:t>2</w:t>
      </w:r>
      <w:r w:rsidRPr="001142A9">
        <w:rPr>
          <w:sz w:val="32"/>
          <w:szCs w:val="32"/>
          <w:lang w:eastAsia="zh-CN"/>
        </w:rPr>
        <w:t>轮迭代</w:t>
      </w:r>
      <w:r w:rsidR="00D66775">
        <w:rPr>
          <w:rFonts w:hint="eastAsia"/>
          <w:sz w:val="32"/>
          <w:szCs w:val="32"/>
          <w:lang w:eastAsia="zh-CN"/>
        </w:rPr>
        <w:t>：增量</w:t>
      </w:r>
      <w:r w:rsidR="00D66775">
        <w:rPr>
          <w:rFonts w:hint="eastAsia"/>
          <w:sz w:val="32"/>
          <w:szCs w:val="32"/>
          <w:lang w:eastAsia="zh-CN"/>
        </w:rPr>
        <w:t>1</w:t>
      </w:r>
      <w:bookmarkEnd w:id="17"/>
    </w:p>
    <w:p w14:paraId="1A389101" w14:textId="77777777" w:rsidR="007B7135" w:rsidRPr="001142A9" w:rsidRDefault="007B7135" w:rsidP="007B713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8" w:name="_Toc85477024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迭代</w:t>
      </w:r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目标</w:t>
      </w:r>
      <w:bookmarkEnd w:id="18"/>
    </w:p>
    <w:p w14:paraId="600EB191" w14:textId="1FBAB77F" w:rsidR="007B7135" w:rsidRDefault="007B7135" w:rsidP="007B7135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）任务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：</w:t>
      </w:r>
      <w:r w:rsidR="00155059" w:rsidRPr="00155059">
        <w:rPr>
          <w:rFonts w:hint="eastAsia"/>
          <w:sz w:val="24"/>
          <w:lang w:val="x-none"/>
        </w:rPr>
        <w:t>调整用户界面，提供新的操作</w:t>
      </w:r>
      <w:r w:rsidR="00155059">
        <w:rPr>
          <w:rFonts w:hint="eastAsia"/>
          <w:sz w:val="24"/>
          <w:lang w:val="x-none"/>
        </w:rPr>
        <w:t>、控制</w:t>
      </w:r>
      <w:r w:rsidR="00155059" w:rsidRPr="00155059">
        <w:rPr>
          <w:rFonts w:hint="eastAsia"/>
          <w:sz w:val="24"/>
          <w:lang w:val="x-none"/>
        </w:rPr>
        <w:t>支</w:t>
      </w:r>
      <w:r w:rsidR="00155059">
        <w:rPr>
          <w:rFonts w:hint="eastAsia"/>
          <w:sz w:val="24"/>
          <w:lang w:val="x-none"/>
        </w:rPr>
        <w:t>持；</w:t>
      </w:r>
    </w:p>
    <w:p w14:paraId="2EBF0170" w14:textId="3B930363" w:rsidR="007B7135" w:rsidRDefault="007B7135" w:rsidP="007B7135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）任务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：</w:t>
      </w:r>
      <w:r w:rsidR="002C5A24" w:rsidRPr="002C5A24">
        <w:rPr>
          <w:rFonts w:hint="eastAsia"/>
          <w:sz w:val="24"/>
          <w:lang w:val="x-none"/>
        </w:rPr>
        <w:t>实现较复杂的计算功能</w:t>
      </w:r>
      <w:r w:rsidR="002C5A24">
        <w:rPr>
          <w:rFonts w:hint="eastAsia"/>
          <w:sz w:val="24"/>
          <w:lang w:val="x-none"/>
        </w:rPr>
        <w:t>；</w:t>
      </w:r>
    </w:p>
    <w:p w14:paraId="70A6DF88" w14:textId="01FF0A49" w:rsidR="007B7135" w:rsidRDefault="007B7135" w:rsidP="007B7135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</w:t>
      </w:r>
      <w:r w:rsidR="002C5A24">
        <w:rPr>
          <w:rFonts w:hint="eastAsia"/>
          <w:sz w:val="24"/>
          <w:lang w:val="x-none"/>
        </w:rPr>
        <w:t>任务</w:t>
      </w:r>
      <w:r w:rsidR="002C5A24">
        <w:rPr>
          <w:rFonts w:hint="eastAsia"/>
          <w:sz w:val="24"/>
          <w:lang w:val="x-none"/>
        </w:rPr>
        <w:t>3</w:t>
      </w:r>
      <w:r w:rsidR="002C5A24">
        <w:rPr>
          <w:rFonts w:hint="eastAsia"/>
          <w:sz w:val="24"/>
          <w:lang w:val="x-none"/>
        </w:rPr>
        <w:t>：</w:t>
      </w:r>
      <w:r w:rsidR="002C5A24" w:rsidRPr="002C5A24">
        <w:rPr>
          <w:rFonts w:hint="eastAsia"/>
          <w:sz w:val="24"/>
          <w:lang w:val="x-none"/>
        </w:rPr>
        <w:t>调试以上功能，测试其正确性和鲁棒性</w:t>
      </w:r>
      <w:r w:rsidR="002C5A24">
        <w:rPr>
          <w:rFonts w:hint="eastAsia"/>
          <w:sz w:val="24"/>
          <w:lang w:val="x-none"/>
        </w:rPr>
        <w:t>；</w:t>
      </w:r>
    </w:p>
    <w:p w14:paraId="303A56DB" w14:textId="20D80BC6" w:rsidR="002C5A24" w:rsidRDefault="002C5A24" w:rsidP="007B7135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）任务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：</w:t>
      </w:r>
      <w:r w:rsidRPr="002C5A24">
        <w:rPr>
          <w:rFonts w:hint="eastAsia"/>
          <w:sz w:val="24"/>
          <w:lang w:val="x-none"/>
        </w:rPr>
        <w:t>将源程序打包为可执行的</w:t>
      </w:r>
      <w:proofErr w:type="spellStart"/>
      <w:r w:rsidRPr="002C5A24">
        <w:rPr>
          <w:rFonts w:hint="eastAsia"/>
          <w:sz w:val="24"/>
          <w:lang w:val="x-none"/>
        </w:rPr>
        <w:t>exe</w:t>
      </w:r>
      <w:r w:rsidRPr="002C5A24">
        <w:rPr>
          <w:rFonts w:hint="eastAsia"/>
          <w:sz w:val="24"/>
          <w:lang w:val="x-none"/>
        </w:rPr>
        <w:t>文件</w:t>
      </w:r>
      <w:proofErr w:type="spellEnd"/>
      <w:r>
        <w:rPr>
          <w:rFonts w:hint="eastAsia"/>
          <w:sz w:val="24"/>
          <w:lang w:val="x-none"/>
        </w:rPr>
        <w:t>。</w:t>
      </w:r>
    </w:p>
    <w:p w14:paraId="4CDA46F0" w14:textId="77777777" w:rsidR="007B7135" w:rsidRPr="001142A9" w:rsidRDefault="007B7135" w:rsidP="007B713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9" w:name="_Toc85477025"/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需求分析</w:t>
      </w:r>
      <w:bookmarkEnd w:id="19"/>
    </w:p>
    <w:p w14:paraId="4F213B9C" w14:textId="77777777" w:rsidR="00026E95" w:rsidRDefault="00026E95" w:rsidP="00026E95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sz w:val="24"/>
          <w:lang w:val="x-none"/>
        </w:rPr>
        <w:t>本轮迭代所开发模块的详细需求分析</w:t>
      </w:r>
      <w:r>
        <w:rPr>
          <w:rFonts w:hint="eastAsia"/>
          <w:sz w:val="24"/>
          <w:lang w:val="x-none"/>
        </w:rPr>
        <w:t>如下：</w:t>
      </w:r>
    </w:p>
    <w:p w14:paraId="48F8B041" w14:textId="4D563ABF" w:rsidR="00026E95" w:rsidRDefault="00026E95" w:rsidP="00026E95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 w:rsidRPr="002C3478">
        <w:rPr>
          <w:rFonts w:hint="eastAsia"/>
          <w:sz w:val="24"/>
          <w:lang w:val="x-none"/>
        </w:rPr>
        <w:t>用户希望</w:t>
      </w:r>
      <w:r>
        <w:rPr>
          <w:rFonts w:hint="eastAsia"/>
          <w:sz w:val="24"/>
          <w:lang w:val="x-none"/>
        </w:rPr>
        <w:t>计算器能提供更复杂的计算功能，满足不同场景的使用，故需要通过进一步完善、增强运算模块和算式解析模块来实现；</w:t>
      </w:r>
    </w:p>
    <w:p w14:paraId="3ADF65CE" w14:textId="57FC0435" w:rsidR="00026E95" w:rsidRDefault="00026E95" w:rsidP="00026E95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为使用户能使用新增的功能，我们需要对界面进行调整和完善，添加更多的按钮并保证简洁和美观。</w:t>
      </w:r>
    </w:p>
    <w:p w14:paraId="05D96C65" w14:textId="77777777" w:rsidR="007B7135" w:rsidRPr="001142A9" w:rsidRDefault="007B7135" w:rsidP="007B713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0" w:name="_Toc85477026"/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设计方案</w:t>
      </w:r>
      <w:bookmarkEnd w:id="20"/>
    </w:p>
    <w:p w14:paraId="01201FF5" w14:textId="77777777" w:rsidR="007B7135" w:rsidRDefault="007B7135" w:rsidP="007B7135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针对</w:t>
      </w:r>
      <w:r>
        <w:rPr>
          <w:sz w:val="24"/>
          <w:lang w:val="x-none"/>
        </w:rPr>
        <w:t>本轮迭代</w:t>
      </w:r>
      <w:r>
        <w:rPr>
          <w:rFonts w:hint="eastAsia"/>
          <w:sz w:val="24"/>
          <w:lang w:val="x-none"/>
        </w:rPr>
        <w:t>的</w:t>
      </w:r>
      <w:r>
        <w:rPr>
          <w:sz w:val="24"/>
          <w:lang w:val="x-none"/>
        </w:rPr>
        <w:t>开发</w:t>
      </w:r>
      <w:r>
        <w:rPr>
          <w:rFonts w:hint="eastAsia"/>
          <w:sz w:val="24"/>
          <w:lang w:val="x-none"/>
        </w:rPr>
        <w:t>内容给出设计方案：</w:t>
      </w:r>
    </w:p>
    <w:p w14:paraId="08D16931" w14:textId="77777777" w:rsidR="00155059" w:rsidRDefault="007B7135" w:rsidP="007B7135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>
        <w:rPr>
          <w:sz w:val="24"/>
          <w:lang w:val="x-none"/>
        </w:rPr>
        <w:t>详细设计方案</w:t>
      </w:r>
      <w:r>
        <w:rPr>
          <w:rFonts w:hint="eastAsia"/>
          <w:sz w:val="24"/>
          <w:lang w:val="x-none"/>
        </w:rPr>
        <w:t>：</w:t>
      </w:r>
    </w:p>
    <w:p w14:paraId="4A2436C1" w14:textId="27E509D7" w:rsidR="00155059" w:rsidRPr="00155059" w:rsidRDefault="007B7135" w:rsidP="00155059">
      <w:pPr>
        <w:topLinePunct/>
        <w:adjustRightInd w:val="0"/>
        <w:snapToGrid w:val="0"/>
        <w:spacing w:line="300" w:lineRule="auto"/>
        <w:rPr>
          <w:b/>
          <w:bCs/>
          <w:sz w:val="24"/>
          <w:lang w:val="x-none"/>
        </w:rPr>
      </w:pPr>
      <w:r w:rsidRPr="00155059">
        <w:rPr>
          <w:rFonts w:hint="eastAsia"/>
          <w:b/>
          <w:bCs/>
          <w:sz w:val="24"/>
          <w:lang w:val="x-none"/>
        </w:rPr>
        <w:t>模块功能结构设计</w:t>
      </w:r>
      <w:r w:rsidR="00155059" w:rsidRPr="00155059">
        <w:rPr>
          <w:rFonts w:hint="eastAsia"/>
          <w:b/>
          <w:bCs/>
          <w:sz w:val="24"/>
          <w:lang w:val="x-none"/>
        </w:rPr>
        <w:t>：</w:t>
      </w:r>
    </w:p>
    <w:p w14:paraId="18B73F0C" w14:textId="602B261E" w:rsidR="00155059" w:rsidRDefault="00155059" w:rsidP="00155059">
      <w:pPr>
        <w:topLinePunct/>
        <w:adjustRightInd w:val="0"/>
        <w:snapToGrid w:val="0"/>
        <w:spacing w:line="300" w:lineRule="auto"/>
        <w:jc w:val="center"/>
        <w:rPr>
          <w:sz w:val="24"/>
          <w:lang w:val="x-none"/>
        </w:rPr>
      </w:pPr>
      <w:r>
        <w:rPr>
          <w:noProof/>
        </w:rPr>
        <w:drawing>
          <wp:inline distT="0" distB="0" distL="0" distR="0" wp14:anchorId="730D0DA4" wp14:editId="2148F23A">
            <wp:extent cx="4775149" cy="3050438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59" cy="305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6B57F" w14:textId="1C7C745E" w:rsidR="007B7135" w:rsidRDefault="007B7135" w:rsidP="00155059">
      <w:pPr>
        <w:topLinePunct/>
        <w:adjustRightInd w:val="0"/>
        <w:snapToGrid w:val="0"/>
        <w:spacing w:line="300" w:lineRule="auto"/>
        <w:rPr>
          <w:b/>
          <w:bCs/>
          <w:sz w:val="24"/>
          <w:lang w:val="x-none"/>
        </w:rPr>
      </w:pPr>
      <w:r w:rsidRPr="00155059">
        <w:rPr>
          <w:rFonts w:hint="eastAsia"/>
          <w:b/>
          <w:bCs/>
          <w:sz w:val="24"/>
          <w:lang w:val="x-none"/>
        </w:rPr>
        <w:t>界面原型设计</w:t>
      </w:r>
      <w:r w:rsidR="00155059" w:rsidRPr="00155059">
        <w:rPr>
          <w:rFonts w:hint="eastAsia"/>
          <w:b/>
          <w:bCs/>
          <w:sz w:val="24"/>
          <w:lang w:val="x-none"/>
        </w:rPr>
        <w:t>：</w:t>
      </w:r>
    </w:p>
    <w:p w14:paraId="6D88EFDF" w14:textId="11D3B574" w:rsidR="00026E95" w:rsidRPr="00155059" w:rsidRDefault="00BA6A13" w:rsidP="00BA6A13">
      <w:pPr>
        <w:topLinePunct/>
        <w:adjustRightInd w:val="0"/>
        <w:snapToGrid w:val="0"/>
        <w:spacing w:line="300" w:lineRule="auto"/>
        <w:jc w:val="center"/>
        <w:rPr>
          <w:b/>
          <w:bCs/>
          <w:sz w:val="24"/>
          <w:lang w:val="x-none"/>
        </w:rPr>
      </w:pPr>
      <w:r>
        <w:rPr>
          <w:noProof/>
        </w:rPr>
        <w:lastRenderedPageBreak/>
        <w:drawing>
          <wp:inline distT="0" distB="0" distL="0" distR="0" wp14:anchorId="01E4D0B3" wp14:editId="234F1171">
            <wp:extent cx="2700529" cy="3240634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3546" cy="32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AB86" w14:textId="39133F1A" w:rsidR="007B7135" w:rsidRDefault="007B7135" w:rsidP="007B7135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）模块相关的设计类（</w:t>
      </w:r>
      <w:r>
        <w:rPr>
          <w:rFonts w:hint="eastAsia"/>
          <w:sz w:val="24"/>
          <w:lang w:val="x-none"/>
        </w:rPr>
        <w:t>Design</w:t>
      </w:r>
      <w:r>
        <w:rPr>
          <w:sz w:val="24"/>
          <w:lang w:val="x-none"/>
        </w:rPr>
        <w:t xml:space="preserve"> </w:t>
      </w:r>
      <w:r>
        <w:rPr>
          <w:rFonts w:hint="eastAsia"/>
          <w:sz w:val="24"/>
          <w:lang w:val="x-none"/>
        </w:rPr>
        <w:t>Class</w:t>
      </w:r>
      <w:r>
        <w:rPr>
          <w:rFonts w:hint="eastAsia"/>
          <w:sz w:val="24"/>
          <w:lang w:val="x-none"/>
        </w:rPr>
        <w:t>）：</w:t>
      </w:r>
    </w:p>
    <w:p w14:paraId="73FE327D" w14:textId="573F6C94" w:rsidR="00023873" w:rsidRDefault="00023873" w:rsidP="00023873">
      <w:pPr>
        <w:pStyle w:val="af2"/>
        <w:numPr>
          <w:ilvl w:val="0"/>
          <w:numId w:val="38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C</w:t>
      </w:r>
      <w:r>
        <w:rPr>
          <w:sz w:val="24"/>
          <w:lang w:val="x-none"/>
        </w:rPr>
        <w:t>alculator_1_1</w:t>
      </w:r>
      <w:r>
        <w:rPr>
          <w:rFonts w:hint="eastAsia"/>
          <w:sz w:val="24"/>
          <w:lang w:val="x-none"/>
        </w:rPr>
        <w:t>（主类）：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23873" w14:paraId="17CB440C" w14:textId="77777777" w:rsidTr="004A5E6D">
        <w:tc>
          <w:tcPr>
            <w:tcW w:w="1838" w:type="dxa"/>
          </w:tcPr>
          <w:p w14:paraId="79E3E2FD" w14:textId="77777777" w:rsidR="00023873" w:rsidRPr="002A3EC9" w:rsidRDefault="00023873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A3EC9">
              <w:rPr>
                <w:rFonts w:hint="eastAsia"/>
                <w:szCs w:val="21"/>
                <w:lang w:val="x-none"/>
              </w:rPr>
              <w:t>方法</w:t>
            </w:r>
          </w:p>
        </w:tc>
        <w:tc>
          <w:tcPr>
            <w:tcW w:w="6458" w:type="dxa"/>
          </w:tcPr>
          <w:p w14:paraId="3687EE3C" w14:textId="77777777" w:rsidR="00023873" w:rsidRPr="002A3EC9" w:rsidRDefault="00023873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A3EC9">
              <w:rPr>
                <w:rFonts w:hint="eastAsia"/>
                <w:szCs w:val="21"/>
                <w:lang w:val="x-none"/>
              </w:rPr>
              <w:t>说明</w:t>
            </w:r>
          </w:p>
        </w:tc>
      </w:tr>
      <w:tr w:rsidR="00023873" w14:paraId="1CFDFDE8" w14:textId="77777777" w:rsidTr="004A5E6D">
        <w:tc>
          <w:tcPr>
            <w:tcW w:w="1838" w:type="dxa"/>
          </w:tcPr>
          <w:p w14:paraId="6BFE4870" w14:textId="77777777" w:rsidR="00023873" w:rsidRPr="002A3EC9" w:rsidRDefault="00023873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 w:rsidRPr="002A3EC9">
              <w:rPr>
                <w:rFonts w:hint="eastAsia"/>
                <w:szCs w:val="21"/>
                <w:lang w:val="x-none"/>
              </w:rPr>
              <w:t>s</w:t>
            </w:r>
            <w:r w:rsidRPr="002A3EC9">
              <w:rPr>
                <w:szCs w:val="21"/>
                <w:lang w:val="x-none"/>
              </w:rPr>
              <w:t>et</w:t>
            </w:r>
            <w:r w:rsidRPr="002A3EC9">
              <w:rPr>
                <w:rFonts w:hint="eastAsia"/>
                <w:szCs w:val="21"/>
                <w:lang w:val="x-none"/>
              </w:rPr>
              <w:t>up</w:t>
            </w:r>
            <w:r w:rsidRPr="002A3EC9">
              <w:rPr>
                <w:szCs w:val="21"/>
                <w:lang w:val="x-none"/>
              </w:rPr>
              <w:t>Ui</w:t>
            </w:r>
            <w:proofErr w:type="spellEnd"/>
            <w:r w:rsidRPr="002A3EC9">
              <w:rPr>
                <w:szCs w:val="21"/>
                <w:lang w:val="x-none"/>
              </w:rPr>
              <w:t>()</w:t>
            </w:r>
          </w:p>
        </w:tc>
        <w:tc>
          <w:tcPr>
            <w:tcW w:w="6458" w:type="dxa"/>
          </w:tcPr>
          <w:p w14:paraId="152DE6DA" w14:textId="77777777" w:rsidR="00023873" w:rsidRPr="002A3EC9" w:rsidRDefault="00023873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A3EC9">
              <w:rPr>
                <w:rFonts w:hint="eastAsia"/>
                <w:szCs w:val="21"/>
                <w:lang w:val="x-none"/>
              </w:rPr>
              <w:t>用于初始化系统主界面，包括窗口、按键、菜单栏、状态栏等。</w:t>
            </w:r>
          </w:p>
        </w:tc>
      </w:tr>
      <w:tr w:rsidR="00023873" w14:paraId="605D4998" w14:textId="77777777" w:rsidTr="004A5E6D">
        <w:tc>
          <w:tcPr>
            <w:tcW w:w="1838" w:type="dxa"/>
          </w:tcPr>
          <w:p w14:paraId="57027669" w14:textId="77777777" w:rsidR="00023873" w:rsidRPr="002A3EC9" w:rsidRDefault="00023873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 w:rsidRPr="002A3EC9">
              <w:rPr>
                <w:szCs w:val="21"/>
                <w:lang w:val="x-none"/>
              </w:rPr>
              <w:t>retranslateUi</w:t>
            </w:r>
            <w:proofErr w:type="spellEnd"/>
            <w:r>
              <w:rPr>
                <w:szCs w:val="21"/>
                <w:lang w:val="x-none"/>
              </w:rPr>
              <w:t>()</w:t>
            </w:r>
          </w:p>
        </w:tc>
        <w:tc>
          <w:tcPr>
            <w:tcW w:w="6458" w:type="dxa"/>
          </w:tcPr>
          <w:p w14:paraId="14857EC7" w14:textId="77777777" w:rsidR="00023873" w:rsidRPr="002A3EC9" w:rsidRDefault="00023873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初始化图形化界面中的所有文本。</w:t>
            </w:r>
          </w:p>
        </w:tc>
      </w:tr>
      <w:tr w:rsidR="00023873" w14:paraId="6AEB8891" w14:textId="77777777" w:rsidTr="004A5E6D">
        <w:tc>
          <w:tcPr>
            <w:tcW w:w="1838" w:type="dxa"/>
          </w:tcPr>
          <w:p w14:paraId="75DD39FC" w14:textId="77777777" w:rsidR="00023873" w:rsidRPr="002A3EC9" w:rsidRDefault="00023873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>
              <w:rPr>
                <w:szCs w:val="21"/>
                <w:lang w:val="x-none"/>
              </w:rPr>
              <w:t>press_btn</w:t>
            </w:r>
            <w:proofErr w:type="spellEnd"/>
            <w:r>
              <w:rPr>
                <w:szCs w:val="21"/>
                <w:lang w:val="x-none"/>
              </w:rPr>
              <w:t>()</w:t>
            </w:r>
          </w:p>
        </w:tc>
        <w:tc>
          <w:tcPr>
            <w:tcW w:w="6458" w:type="dxa"/>
          </w:tcPr>
          <w:p w14:paraId="43067CB8" w14:textId="77777777" w:rsidR="00023873" w:rsidRDefault="00023873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在按键被用户按下时触发，执行系统功能。</w:t>
            </w:r>
          </w:p>
        </w:tc>
      </w:tr>
    </w:tbl>
    <w:p w14:paraId="68E307D4" w14:textId="103BD0D2" w:rsidR="00023873" w:rsidRDefault="00023873" w:rsidP="00023873">
      <w:pPr>
        <w:pStyle w:val="af2"/>
        <w:numPr>
          <w:ilvl w:val="0"/>
          <w:numId w:val="38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C</w:t>
      </w:r>
      <w:r>
        <w:rPr>
          <w:sz w:val="24"/>
          <w:lang w:val="x-none"/>
        </w:rPr>
        <w:t>alculator_1_1_launcher</w:t>
      </w:r>
      <w:r>
        <w:rPr>
          <w:rFonts w:hint="eastAsia"/>
          <w:sz w:val="24"/>
          <w:lang w:val="x-none"/>
        </w:rPr>
        <w:t>（启动器）：</w:t>
      </w:r>
    </w:p>
    <w:p w14:paraId="3268A7E8" w14:textId="54C67928" w:rsidR="00023873" w:rsidRPr="00023873" w:rsidRDefault="00023873" w:rsidP="00E7433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 w:rsidRPr="00813CE7">
        <w:rPr>
          <w:rFonts w:hint="eastAsia"/>
          <w:sz w:val="24"/>
          <w:lang w:val="x-none"/>
        </w:rPr>
        <w:t>无具体方法，用于在软件启动时进行初始化，并负责在软件关闭后的进程终止工作。</w:t>
      </w:r>
    </w:p>
    <w:p w14:paraId="4649DF37" w14:textId="5FEDEE30" w:rsidR="007B7135" w:rsidRDefault="007B7135" w:rsidP="007B7135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）所需的数据结构</w:t>
      </w:r>
      <w:r w:rsidR="00E74337">
        <w:rPr>
          <w:rFonts w:hint="eastAsia"/>
          <w:sz w:val="24"/>
          <w:lang w:val="x-none"/>
        </w:rPr>
        <w:t>：</w:t>
      </w:r>
    </w:p>
    <w:p w14:paraId="6527EDCB" w14:textId="77777777" w:rsidR="00E74337" w:rsidRDefault="00E74337" w:rsidP="00E74337">
      <w:pPr>
        <w:pStyle w:val="af2"/>
        <w:numPr>
          <w:ilvl w:val="0"/>
          <w:numId w:val="40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yQt5</w:t>
      </w:r>
      <w:r>
        <w:rPr>
          <w:rFonts w:hint="eastAsia"/>
          <w:sz w:val="24"/>
          <w:lang w:val="x-none"/>
        </w:rPr>
        <w:t>图形库：</w:t>
      </w:r>
      <w:proofErr w:type="spellStart"/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ython</w:t>
      </w:r>
      <w:r>
        <w:rPr>
          <w:rFonts w:hint="eastAsia"/>
          <w:sz w:val="24"/>
          <w:lang w:val="x-none"/>
        </w:rPr>
        <w:t>的图形库之一，在系统中实现用户界面</w:t>
      </w:r>
      <w:proofErr w:type="spellEnd"/>
      <w:r>
        <w:rPr>
          <w:rFonts w:hint="eastAsia"/>
          <w:sz w:val="24"/>
          <w:lang w:val="x-none"/>
        </w:rPr>
        <w:t>；</w:t>
      </w:r>
    </w:p>
    <w:p w14:paraId="47DA6D32" w14:textId="77777777" w:rsidR="00E74337" w:rsidRDefault="00E74337" w:rsidP="00E74337">
      <w:pPr>
        <w:pStyle w:val="af2"/>
        <w:numPr>
          <w:ilvl w:val="0"/>
          <w:numId w:val="40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proofErr w:type="spellStart"/>
      <w:r>
        <w:rPr>
          <w:rFonts w:hint="eastAsia"/>
          <w:sz w:val="24"/>
          <w:lang w:val="x-none"/>
        </w:rPr>
        <w:t>m</w:t>
      </w:r>
      <w:r>
        <w:rPr>
          <w:sz w:val="24"/>
          <w:lang w:val="x-none"/>
        </w:rPr>
        <w:t>ath</w:t>
      </w:r>
      <w:r>
        <w:rPr>
          <w:rFonts w:hint="eastAsia"/>
          <w:sz w:val="24"/>
          <w:lang w:val="x-none"/>
        </w:rPr>
        <w:t>库：提供</w:t>
      </w:r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ython</w:t>
      </w:r>
      <w:r>
        <w:rPr>
          <w:rFonts w:hint="eastAsia"/>
          <w:sz w:val="24"/>
          <w:lang w:val="x-none"/>
        </w:rPr>
        <w:t>的数学相关支持，在系统中执行计算功能</w:t>
      </w:r>
      <w:proofErr w:type="spellEnd"/>
      <w:r>
        <w:rPr>
          <w:rFonts w:hint="eastAsia"/>
          <w:sz w:val="24"/>
          <w:lang w:val="x-none"/>
        </w:rPr>
        <w:t>（核心），并用于非法算式的错误提示；</w:t>
      </w:r>
    </w:p>
    <w:p w14:paraId="3365D84E" w14:textId="1EA26F04" w:rsidR="00E74337" w:rsidRPr="00E74337" w:rsidRDefault="00E74337" w:rsidP="00E74337">
      <w:pPr>
        <w:pStyle w:val="af2"/>
        <w:numPr>
          <w:ilvl w:val="0"/>
          <w:numId w:val="40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 w:rsidRPr="006A6F05">
        <w:rPr>
          <w:sz w:val="24"/>
          <w:lang w:val="x-none"/>
        </w:rPr>
        <w:t>string</w:t>
      </w:r>
      <w:r w:rsidRPr="006A6F05">
        <w:rPr>
          <w:rFonts w:hint="eastAsia"/>
          <w:sz w:val="24"/>
          <w:lang w:val="x-none"/>
        </w:rPr>
        <w:t>：</w:t>
      </w:r>
      <w:proofErr w:type="spellStart"/>
      <w:r w:rsidRPr="006A6F05">
        <w:rPr>
          <w:rFonts w:hint="eastAsia"/>
          <w:sz w:val="24"/>
          <w:lang w:val="x-none"/>
        </w:rPr>
        <w:t>Python</w:t>
      </w:r>
      <w:r w:rsidRPr="006A6F05">
        <w:rPr>
          <w:rFonts w:hint="eastAsia"/>
          <w:sz w:val="24"/>
          <w:lang w:val="x-none"/>
        </w:rPr>
        <w:t>字符串类型，在系统中用于算式表示、处理和输出</w:t>
      </w:r>
      <w:proofErr w:type="spellEnd"/>
      <w:r w:rsidRPr="006A6F05">
        <w:rPr>
          <w:rFonts w:hint="eastAsia"/>
          <w:sz w:val="24"/>
          <w:lang w:val="x-none"/>
        </w:rPr>
        <w:t>。</w:t>
      </w:r>
    </w:p>
    <w:p w14:paraId="1B0508EA" w14:textId="77777777" w:rsidR="007B7135" w:rsidRPr="001142A9" w:rsidRDefault="007B7135" w:rsidP="007B713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1" w:name="_Toc85477027"/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结对编程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过程记录</w:t>
      </w:r>
      <w:bookmarkEnd w:id="21"/>
    </w:p>
    <w:p w14:paraId="2B33BADF" w14:textId="77777777" w:rsidR="007B7135" w:rsidRPr="001142A9" w:rsidRDefault="007B7135" w:rsidP="007B7135">
      <w:pPr>
        <w:topLinePunct/>
        <w:adjustRightInd w:val="0"/>
        <w:snapToGrid w:val="0"/>
        <w:spacing w:line="300" w:lineRule="auto"/>
        <w:ind w:leftChars="200" w:left="420"/>
        <w:rPr>
          <w:b/>
          <w:sz w:val="24"/>
          <w:lang w:val="x-none"/>
        </w:rPr>
      </w:pPr>
      <w:r w:rsidRPr="001142A9">
        <w:rPr>
          <w:b/>
          <w:sz w:val="24"/>
          <w:lang w:val="x-none"/>
        </w:rPr>
        <w:t>（</w:t>
      </w:r>
      <w:r w:rsidRPr="001142A9">
        <w:rPr>
          <w:b/>
          <w:sz w:val="24"/>
          <w:lang w:val="x-none"/>
        </w:rPr>
        <w:t>1</w:t>
      </w:r>
      <w:r w:rsidRPr="001142A9">
        <w:rPr>
          <w:b/>
          <w:sz w:val="24"/>
          <w:lang w:val="x-none"/>
        </w:rPr>
        <w:t>）角色切换与任务分工</w:t>
      </w:r>
    </w:p>
    <w:p w14:paraId="7A94C9E3" w14:textId="77777777" w:rsidR="007B7135" w:rsidRPr="000347AD" w:rsidRDefault="007B7135" w:rsidP="007B7135">
      <w:pPr>
        <w:topLinePunct/>
        <w:adjustRightInd w:val="0"/>
        <w:snapToGrid w:val="0"/>
        <w:spacing w:line="300" w:lineRule="auto"/>
        <w:jc w:val="center"/>
        <w:rPr>
          <w:szCs w:val="21"/>
          <w:lang w:val="x-none"/>
        </w:rPr>
      </w:pPr>
      <w:r w:rsidRPr="000347AD">
        <w:rPr>
          <w:rFonts w:hint="eastAsia"/>
          <w:szCs w:val="21"/>
          <w:lang w:val="x-none"/>
        </w:rPr>
        <w:t>表</w:t>
      </w:r>
      <w:r>
        <w:rPr>
          <w:rFonts w:hint="eastAsia"/>
          <w:szCs w:val="21"/>
          <w:lang w:val="x-none"/>
        </w:rPr>
        <w:t>2-</w:t>
      </w:r>
      <w:r w:rsidRPr="000347AD">
        <w:rPr>
          <w:rFonts w:hint="eastAsia"/>
          <w:szCs w:val="21"/>
          <w:lang w:val="x-none"/>
        </w:rPr>
        <w:t>1</w:t>
      </w:r>
      <w:r w:rsidRPr="000347AD">
        <w:rPr>
          <w:szCs w:val="21"/>
          <w:lang w:val="x-none"/>
        </w:rPr>
        <w:t xml:space="preserve"> </w:t>
      </w:r>
      <w:r w:rsidRPr="000347AD">
        <w:rPr>
          <w:rFonts w:hint="eastAsia"/>
          <w:szCs w:val="21"/>
          <w:lang w:val="x-none"/>
        </w:rPr>
        <w:t>第</w:t>
      </w:r>
      <w:r>
        <w:rPr>
          <w:rFonts w:hint="eastAsia"/>
          <w:szCs w:val="21"/>
          <w:lang w:val="x-none"/>
        </w:rPr>
        <w:t>2</w:t>
      </w:r>
      <w:r w:rsidRPr="000347AD">
        <w:rPr>
          <w:rFonts w:hint="eastAsia"/>
          <w:szCs w:val="21"/>
          <w:lang w:val="x-none"/>
        </w:rPr>
        <w:t>轮迭代过程结对编程角色与任务分工</w:t>
      </w:r>
    </w:p>
    <w:tbl>
      <w:tblPr>
        <w:tblW w:w="4887" w:type="pct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1836"/>
        <w:gridCol w:w="1268"/>
        <w:gridCol w:w="1269"/>
        <w:gridCol w:w="2584"/>
      </w:tblGrid>
      <w:tr w:rsidR="005731B4" w:rsidRPr="001142A9" w14:paraId="45F14F67" w14:textId="77777777" w:rsidTr="005731B4">
        <w:trPr>
          <w:tblHeader/>
          <w:jc w:val="center"/>
        </w:trPr>
        <w:tc>
          <w:tcPr>
            <w:tcW w:w="698" w:type="pct"/>
          </w:tcPr>
          <w:p w14:paraId="3911F13E" w14:textId="77777777" w:rsidR="007B7135" w:rsidRPr="005731B4" w:rsidRDefault="007B7135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szCs w:val="21"/>
                <w:lang w:val="x-none"/>
              </w:rPr>
              <w:t>日期</w:t>
            </w:r>
          </w:p>
        </w:tc>
        <w:tc>
          <w:tcPr>
            <w:tcW w:w="1135" w:type="pct"/>
          </w:tcPr>
          <w:p w14:paraId="0060A108" w14:textId="77777777" w:rsidR="007B7135" w:rsidRPr="005731B4" w:rsidRDefault="007B7135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szCs w:val="21"/>
                <w:lang w:val="x-none"/>
              </w:rPr>
              <w:t>时间</w:t>
            </w:r>
            <w:r w:rsidRPr="005731B4">
              <w:rPr>
                <w:szCs w:val="21"/>
                <w:lang w:val="x-none"/>
              </w:rPr>
              <w:t>(HH:MM - HH:MM)</w:t>
            </w:r>
          </w:p>
        </w:tc>
        <w:tc>
          <w:tcPr>
            <w:tcW w:w="785" w:type="pct"/>
          </w:tcPr>
          <w:p w14:paraId="160E6AA7" w14:textId="77777777" w:rsidR="007B7135" w:rsidRPr="005731B4" w:rsidRDefault="007B7135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szCs w:val="21"/>
                <w:lang w:val="x-none"/>
              </w:rPr>
              <w:t>驾驶员</w:t>
            </w:r>
            <w:r w:rsidRPr="005731B4">
              <w:rPr>
                <w:rFonts w:hint="eastAsia"/>
                <w:szCs w:val="21"/>
                <w:lang w:val="x-none"/>
              </w:rPr>
              <w:t>角色</w:t>
            </w:r>
          </w:p>
        </w:tc>
        <w:tc>
          <w:tcPr>
            <w:tcW w:w="786" w:type="pct"/>
          </w:tcPr>
          <w:p w14:paraId="421E4BBB" w14:textId="77777777" w:rsidR="007B7135" w:rsidRPr="005731B4" w:rsidRDefault="007B7135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szCs w:val="21"/>
                <w:lang w:val="x-none"/>
              </w:rPr>
              <w:t>领航员</w:t>
            </w:r>
            <w:r w:rsidRPr="005731B4">
              <w:rPr>
                <w:rFonts w:hint="eastAsia"/>
                <w:szCs w:val="21"/>
                <w:lang w:val="x-none"/>
              </w:rPr>
              <w:t>角色</w:t>
            </w:r>
          </w:p>
        </w:tc>
        <w:tc>
          <w:tcPr>
            <w:tcW w:w="1595" w:type="pct"/>
          </w:tcPr>
          <w:p w14:paraId="1F4C1C95" w14:textId="77777777" w:rsidR="007B7135" w:rsidRPr="005731B4" w:rsidRDefault="007B7135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szCs w:val="21"/>
                <w:lang w:val="x-none"/>
              </w:rPr>
              <w:t>本段时间的任务</w:t>
            </w:r>
          </w:p>
        </w:tc>
      </w:tr>
      <w:tr w:rsidR="005731B4" w:rsidRPr="001142A9" w14:paraId="2CE87BB0" w14:textId="77777777" w:rsidTr="005731B4">
        <w:trPr>
          <w:jc w:val="center"/>
        </w:trPr>
        <w:tc>
          <w:tcPr>
            <w:tcW w:w="698" w:type="pct"/>
          </w:tcPr>
          <w:p w14:paraId="55800300" w14:textId="3A441825" w:rsidR="007B7135" w:rsidRPr="005731B4" w:rsidRDefault="0064078E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rFonts w:hint="eastAsia"/>
                <w:szCs w:val="21"/>
                <w:lang w:val="x-none"/>
              </w:rPr>
              <w:t>2</w:t>
            </w:r>
            <w:r w:rsidRPr="005731B4">
              <w:rPr>
                <w:szCs w:val="21"/>
                <w:lang w:val="x-none"/>
              </w:rPr>
              <w:t>021.10.16</w:t>
            </w:r>
          </w:p>
        </w:tc>
        <w:tc>
          <w:tcPr>
            <w:tcW w:w="1135" w:type="pct"/>
          </w:tcPr>
          <w:p w14:paraId="2AFFF603" w14:textId="00FB17B0" w:rsidR="007B7135" w:rsidRPr="005731B4" w:rsidRDefault="0064078E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szCs w:val="21"/>
                <w:lang w:val="x-none"/>
              </w:rPr>
              <w:t>9:00 - 11:00</w:t>
            </w:r>
          </w:p>
        </w:tc>
        <w:tc>
          <w:tcPr>
            <w:tcW w:w="785" w:type="pct"/>
          </w:tcPr>
          <w:p w14:paraId="388D90DB" w14:textId="1B308320" w:rsidR="007B7135" w:rsidRPr="005731B4" w:rsidRDefault="0064078E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rFonts w:hint="eastAsia"/>
                <w:szCs w:val="21"/>
                <w:lang w:val="x-none"/>
              </w:rPr>
              <w:t>傅浩东</w:t>
            </w:r>
          </w:p>
        </w:tc>
        <w:tc>
          <w:tcPr>
            <w:tcW w:w="786" w:type="pct"/>
          </w:tcPr>
          <w:p w14:paraId="29FAEB24" w14:textId="3AC377AC" w:rsidR="007B7135" w:rsidRPr="005731B4" w:rsidRDefault="0064078E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rFonts w:hint="eastAsia"/>
                <w:szCs w:val="21"/>
                <w:lang w:val="x-none"/>
              </w:rPr>
              <w:t>沈城有</w:t>
            </w:r>
          </w:p>
        </w:tc>
        <w:tc>
          <w:tcPr>
            <w:tcW w:w="1595" w:type="pct"/>
          </w:tcPr>
          <w:p w14:paraId="1A1B85CB" w14:textId="660A9DEA" w:rsidR="007B7135" w:rsidRPr="005731B4" w:rsidRDefault="0064078E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rFonts w:hint="eastAsia"/>
                <w:szCs w:val="21"/>
                <w:lang w:val="x-none"/>
              </w:rPr>
              <w:t>调整用户界面，提供新的操作、控制支持。</w:t>
            </w:r>
          </w:p>
        </w:tc>
      </w:tr>
      <w:tr w:rsidR="005731B4" w:rsidRPr="001142A9" w14:paraId="279A0F9D" w14:textId="77777777" w:rsidTr="005731B4">
        <w:trPr>
          <w:jc w:val="center"/>
        </w:trPr>
        <w:tc>
          <w:tcPr>
            <w:tcW w:w="698" w:type="pct"/>
          </w:tcPr>
          <w:p w14:paraId="6DDDD897" w14:textId="615F06A6" w:rsidR="007B7135" w:rsidRPr="005731B4" w:rsidRDefault="0064078E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rFonts w:hint="eastAsia"/>
                <w:szCs w:val="21"/>
                <w:lang w:val="x-none"/>
              </w:rPr>
              <w:t>2</w:t>
            </w:r>
            <w:r w:rsidRPr="005731B4">
              <w:rPr>
                <w:szCs w:val="21"/>
                <w:lang w:val="x-none"/>
              </w:rPr>
              <w:t>021.10.16</w:t>
            </w:r>
          </w:p>
        </w:tc>
        <w:tc>
          <w:tcPr>
            <w:tcW w:w="1135" w:type="pct"/>
          </w:tcPr>
          <w:p w14:paraId="72CB07E5" w14:textId="20E1B083" w:rsidR="007B7135" w:rsidRPr="005731B4" w:rsidRDefault="0064078E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szCs w:val="21"/>
                <w:lang w:val="x-none"/>
              </w:rPr>
              <w:t>14:00 - 15:20</w:t>
            </w:r>
          </w:p>
        </w:tc>
        <w:tc>
          <w:tcPr>
            <w:tcW w:w="785" w:type="pct"/>
          </w:tcPr>
          <w:p w14:paraId="71FAE3E2" w14:textId="26D18161" w:rsidR="007B7135" w:rsidRPr="005731B4" w:rsidRDefault="0064078E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rFonts w:hint="eastAsia"/>
                <w:szCs w:val="21"/>
                <w:lang w:val="x-none"/>
              </w:rPr>
              <w:t>沈城有</w:t>
            </w:r>
          </w:p>
        </w:tc>
        <w:tc>
          <w:tcPr>
            <w:tcW w:w="786" w:type="pct"/>
          </w:tcPr>
          <w:p w14:paraId="41055381" w14:textId="28F56347" w:rsidR="007B7135" w:rsidRPr="005731B4" w:rsidRDefault="0064078E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rFonts w:hint="eastAsia"/>
                <w:szCs w:val="21"/>
                <w:lang w:val="x-none"/>
              </w:rPr>
              <w:t>傅浩东</w:t>
            </w:r>
          </w:p>
        </w:tc>
        <w:tc>
          <w:tcPr>
            <w:tcW w:w="1595" w:type="pct"/>
          </w:tcPr>
          <w:p w14:paraId="04616631" w14:textId="2CCFCF6C" w:rsidR="007B7135" w:rsidRPr="005731B4" w:rsidRDefault="005731B4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rFonts w:hint="eastAsia"/>
                <w:szCs w:val="21"/>
                <w:lang w:val="x-none"/>
              </w:rPr>
              <w:t>实现较复杂的计算功能</w:t>
            </w:r>
            <w:r>
              <w:rPr>
                <w:rFonts w:hint="eastAsia"/>
                <w:szCs w:val="21"/>
                <w:lang w:val="x-none"/>
              </w:rPr>
              <w:t>。</w:t>
            </w:r>
          </w:p>
        </w:tc>
      </w:tr>
      <w:tr w:rsidR="005731B4" w:rsidRPr="001142A9" w14:paraId="6EDD1BFE" w14:textId="77777777" w:rsidTr="005731B4">
        <w:trPr>
          <w:jc w:val="center"/>
        </w:trPr>
        <w:tc>
          <w:tcPr>
            <w:tcW w:w="698" w:type="pct"/>
          </w:tcPr>
          <w:p w14:paraId="5C55BB25" w14:textId="158F0BE3" w:rsidR="007B7135" w:rsidRPr="005731B4" w:rsidRDefault="0064078E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rFonts w:hint="eastAsia"/>
                <w:szCs w:val="21"/>
                <w:lang w:val="x-none"/>
              </w:rPr>
              <w:lastRenderedPageBreak/>
              <w:t>2</w:t>
            </w:r>
            <w:r w:rsidRPr="005731B4">
              <w:rPr>
                <w:szCs w:val="21"/>
                <w:lang w:val="x-none"/>
              </w:rPr>
              <w:t>021.10.16</w:t>
            </w:r>
          </w:p>
        </w:tc>
        <w:tc>
          <w:tcPr>
            <w:tcW w:w="1135" w:type="pct"/>
          </w:tcPr>
          <w:p w14:paraId="5FF974B9" w14:textId="1A97527C" w:rsidR="007B7135" w:rsidRPr="005731B4" w:rsidRDefault="0064078E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szCs w:val="21"/>
                <w:lang w:val="x-none"/>
              </w:rPr>
              <w:t>15:30 - 17:00</w:t>
            </w:r>
          </w:p>
        </w:tc>
        <w:tc>
          <w:tcPr>
            <w:tcW w:w="785" w:type="pct"/>
          </w:tcPr>
          <w:p w14:paraId="7FFFC7D4" w14:textId="0557A689" w:rsidR="007B7135" w:rsidRPr="005731B4" w:rsidRDefault="0064078E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rFonts w:hint="eastAsia"/>
                <w:szCs w:val="21"/>
                <w:lang w:val="x-none"/>
              </w:rPr>
              <w:t>傅浩东</w:t>
            </w:r>
          </w:p>
        </w:tc>
        <w:tc>
          <w:tcPr>
            <w:tcW w:w="786" w:type="pct"/>
          </w:tcPr>
          <w:p w14:paraId="12A1FC11" w14:textId="68BA3E99" w:rsidR="007B7135" w:rsidRPr="005731B4" w:rsidRDefault="0064078E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rFonts w:hint="eastAsia"/>
                <w:szCs w:val="21"/>
                <w:lang w:val="x-none"/>
              </w:rPr>
              <w:t>沈城有</w:t>
            </w:r>
          </w:p>
        </w:tc>
        <w:tc>
          <w:tcPr>
            <w:tcW w:w="1595" w:type="pct"/>
          </w:tcPr>
          <w:p w14:paraId="6B4FC8F4" w14:textId="0DD32DD1" w:rsidR="007B7135" w:rsidRPr="005731B4" w:rsidRDefault="005731B4" w:rsidP="00EC3375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测试、调整程序，打包，总结成果。</w:t>
            </w:r>
          </w:p>
        </w:tc>
      </w:tr>
    </w:tbl>
    <w:p w14:paraId="7DC62660" w14:textId="77777777" w:rsidR="007B7135" w:rsidRPr="001142A9" w:rsidRDefault="007B7135" w:rsidP="007B7135">
      <w:pPr>
        <w:topLinePunct/>
        <w:adjustRightInd w:val="0"/>
        <w:snapToGrid w:val="0"/>
        <w:spacing w:line="300" w:lineRule="auto"/>
        <w:ind w:leftChars="200" w:left="420"/>
        <w:rPr>
          <w:b/>
          <w:sz w:val="24"/>
          <w:lang w:val="x-none"/>
        </w:rPr>
      </w:pPr>
      <w:r w:rsidRPr="001142A9">
        <w:rPr>
          <w:b/>
          <w:sz w:val="24"/>
          <w:lang w:val="x-none"/>
        </w:rPr>
        <w:t>（</w:t>
      </w:r>
      <w:r w:rsidRPr="001142A9">
        <w:rPr>
          <w:b/>
          <w:sz w:val="24"/>
          <w:lang w:val="x-none"/>
        </w:rPr>
        <w:t>2</w:t>
      </w:r>
      <w:r w:rsidRPr="001142A9">
        <w:rPr>
          <w:b/>
          <w:sz w:val="24"/>
          <w:lang w:val="x-none"/>
        </w:rPr>
        <w:t>）工作日志</w:t>
      </w:r>
    </w:p>
    <w:p w14:paraId="35BB2D68" w14:textId="77777777" w:rsidR="007B7135" w:rsidRDefault="007B7135" w:rsidP="007B7135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 w:rsidRPr="001142A9">
        <w:rPr>
          <w:sz w:val="24"/>
          <w:lang w:val="x-none"/>
        </w:rPr>
        <w:t>由领航员负责记录，记录结对编程期间的</w:t>
      </w:r>
      <w:r w:rsidR="003F1CA5">
        <w:rPr>
          <w:sz w:val="24"/>
          <w:lang w:val="x-none"/>
        </w:rPr>
        <w:t>遇到的问题、两人如何通过交流合作解决每个问题的。</w:t>
      </w:r>
    </w:p>
    <w:p w14:paraId="68C9C46C" w14:textId="77777777" w:rsidR="007B7135" w:rsidRDefault="007B7135" w:rsidP="007B7135">
      <w:pPr>
        <w:topLinePunct/>
        <w:adjustRightInd w:val="0"/>
        <w:snapToGrid w:val="0"/>
        <w:spacing w:line="300" w:lineRule="auto"/>
        <w:jc w:val="center"/>
        <w:rPr>
          <w:szCs w:val="21"/>
          <w:lang w:val="x-none"/>
        </w:rPr>
      </w:pPr>
      <w:r>
        <w:rPr>
          <w:rFonts w:hint="eastAsia"/>
          <w:szCs w:val="21"/>
          <w:lang w:val="x-none"/>
        </w:rPr>
        <w:t>表</w:t>
      </w:r>
      <w:r>
        <w:rPr>
          <w:rFonts w:hint="eastAsia"/>
          <w:szCs w:val="21"/>
          <w:lang w:val="x-none"/>
        </w:rPr>
        <w:t>2-2</w:t>
      </w:r>
      <w:r>
        <w:rPr>
          <w:szCs w:val="21"/>
          <w:lang w:val="x-none"/>
        </w:rPr>
        <w:t xml:space="preserve"> </w:t>
      </w:r>
      <w:r>
        <w:rPr>
          <w:rFonts w:hint="eastAsia"/>
          <w:szCs w:val="21"/>
          <w:lang w:val="x-none"/>
        </w:rPr>
        <w:t>第</w:t>
      </w:r>
      <w:r>
        <w:rPr>
          <w:rFonts w:hint="eastAsia"/>
          <w:szCs w:val="21"/>
          <w:lang w:val="x-none"/>
        </w:rPr>
        <w:t>2</w:t>
      </w:r>
      <w:r w:rsidRPr="000347AD">
        <w:rPr>
          <w:rFonts w:hint="eastAsia"/>
          <w:szCs w:val="21"/>
          <w:lang w:val="x-none"/>
        </w:rPr>
        <w:t>轮迭代过程结对编程</w:t>
      </w:r>
      <w:r>
        <w:rPr>
          <w:rFonts w:hint="eastAsia"/>
          <w:szCs w:val="21"/>
          <w:lang w:val="x-none"/>
        </w:rPr>
        <w:t>工作日志</w:t>
      </w:r>
    </w:p>
    <w:tbl>
      <w:tblPr>
        <w:tblW w:w="4887" w:type="pct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1"/>
        <w:gridCol w:w="1766"/>
        <w:gridCol w:w="1843"/>
        <w:gridCol w:w="3298"/>
      </w:tblGrid>
      <w:tr w:rsidR="007B7135" w:rsidRPr="001142A9" w14:paraId="7432D171" w14:textId="77777777" w:rsidTr="0036325A">
        <w:trPr>
          <w:tblHeader/>
          <w:jc w:val="center"/>
        </w:trPr>
        <w:tc>
          <w:tcPr>
            <w:tcW w:w="746" w:type="pct"/>
          </w:tcPr>
          <w:p w14:paraId="1F8154AE" w14:textId="77777777" w:rsidR="007B7135" w:rsidRPr="001142A9" w:rsidRDefault="007B7135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lang w:val="x-none"/>
              </w:rPr>
            </w:pPr>
            <w:r w:rsidRPr="001142A9">
              <w:rPr>
                <w:lang w:val="x-none"/>
              </w:rPr>
              <w:t>日期</w:t>
            </w:r>
            <w:r w:rsidRPr="001142A9">
              <w:rPr>
                <w:lang w:val="x-none"/>
              </w:rPr>
              <w:t>/</w:t>
            </w:r>
            <w:proofErr w:type="spellStart"/>
            <w:r w:rsidRPr="001142A9">
              <w:rPr>
                <w:lang w:val="x-none"/>
              </w:rPr>
              <w:t>时间</w:t>
            </w:r>
            <w:proofErr w:type="spellEnd"/>
          </w:p>
        </w:tc>
        <w:tc>
          <w:tcPr>
            <w:tcW w:w="1088" w:type="pct"/>
          </w:tcPr>
          <w:p w14:paraId="3F9A4AD6" w14:textId="77777777" w:rsidR="007B7135" w:rsidRPr="001142A9" w:rsidRDefault="007B7135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lang w:val="x-none"/>
              </w:rPr>
            </w:pPr>
            <w:r w:rsidRPr="001142A9">
              <w:rPr>
                <w:lang w:val="x-none"/>
              </w:rPr>
              <w:t>问题描述</w:t>
            </w:r>
          </w:p>
        </w:tc>
        <w:tc>
          <w:tcPr>
            <w:tcW w:w="1135" w:type="pct"/>
          </w:tcPr>
          <w:p w14:paraId="1D35D35A" w14:textId="77777777" w:rsidR="007B7135" w:rsidRPr="001142A9" w:rsidRDefault="007B7135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lang w:val="x-none"/>
              </w:rPr>
            </w:pPr>
            <w:r w:rsidRPr="001142A9">
              <w:rPr>
                <w:lang w:val="x-none"/>
              </w:rPr>
              <w:t>最终解决方法</w:t>
            </w:r>
          </w:p>
        </w:tc>
        <w:tc>
          <w:tcPr>
            <w:tcW w:w="2031" w:type="pct"/>
          </w:tcPr>
          <w:p w14:paraId="34F9F4D8" w14:textId="77777777" w:rsidR="007B7135" w:rsidRPr="001142A9" w:rsidRDefault="007B7135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lang w:val="x-none"/>
              </w:rPr>
            </w:pPr>
            <w:r w:rsidRPr="001142A9">
              <w:rPr>
                <w:lang w:val="x-none"/>
              </w:rPr>
              <w:t>交流过程</w:t>
            </w:r>
          </w:p>
        </w:tc>
      </w:tr>
      <w:tr w:rsidR="007B7135" w:rsidRPr="001142A9" w14:paraId="184E58EA" w14:textId="77777777" w:rsidTr="0036325A">
        <w:trPr>
          <w:jc w:val="center"/>
        </w:trPr>
        <w:tc>
          <w:tcPr>
            <w:tcW w:w="746" w:type="pct"/>
          </w:tcPr>
          <w:p w14:paraId="5C99C71F" w14:textId="0BFE4827" w:rsidR="007B7135" w:rsidRPr="001142A9" w:rsidRDefault="002227FB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021.10.16 10:00</w:t>
            </w:r>
          </w:p>
        </w:tc>
        <w:tc>
          <w:tcPr>
            <w:tcW w:w="1088" w:type="pct"/>
          </w:tcPr>
          <w:p w14:paraId="1278DFD5" w14:textId="22E361F9" w:rsidR="007B7135" w:rsidRPr="001142A9" w:rsidRDefault="002227FB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菜单项触发事件无响应。</w:t>
            </w:r>
          </w:p>
        </w:tc>
        <w:tc>
          <w:tcPr>
            <w:tcW w:w="1135" w:type="pct"/>
          </w:tcPr>
          <w:p w14:paraId="422FB39D" w14:textId="0C8216F7" w:rsidR="007B7135" w:rsidRPr="001142A9" w:rsidRDefault="002227FB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参考网上相关</w:t>
            </w:r>
            <w:proofErr w:type="gramStart"/>
            <w:r>
              <w:rPr>
                <w:rFonts w:hint="eastAsia"/>
                <w:lang w:val="x-none"/>
              </w:rPr>
              <w:t>技术博客和</w:t>
            </w:r>
            <w:proofErr w:type="gramEnd"/>
            <w:r>
              <w:rPr>
                <w:rFonts w:hint="eastAsia"/>
                <w:lang w:val="x-none"/>
              </w:rPr>
              <w:t>教程进行操作。</w:t>
            </w:r>
          </w:p>
        </w:tc>
        <w:tc>
          <w:tcPr>
            <w:tcW w:w="2031" w:type="pct"/>
          </w:tcPr>
          <w:p w14:paraId="3B0A6195" w14:textId="1D599175" w:rsidR="007B7135" w:rsidRPr="002227FB" w:rsidRDefault="002227FB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傅</w:t>
            </w:r>
            <w:proofErr w:type="gramStart"/>
            <w:r>
              <w:rPr>
                <w:rFonts w:hint="eastAsia"/>
                <w:lang w:val="x-none"/>
              </w:rPr>
              <w:t>浩</w:t>
            </w:r>
            <w:proofErr w:type="gramEnd"/>
            <w:r>
              <w:rPr>
                <w:rFonts w:hint="eastAsia"/>
                <w:lang w:val="x-none"/>
              </w:rPr>
              <w:t>东在作为驾驶员进行界面设计、编程时发现此问题，通过一同参考</w:t>
            </w:r>
            <w:proofErr w:type="gramStart"/>
            <w:r>
              <w:rPr>
                <w:rFonts w:hint="eastAsia"/>
                <w:lang w:val="x-none"/>
              </w:rPr>
              <w:t>网络博客</w:t>
            </w:r>
            <w:proofErr w:type="gramEnd"/>
            <w:r>
              <w:rPr>
                <w:rFonts w:hint="eastAsia"/>
                <w:lang w:val="x-none"/>
              </w:rPr>
              <w:t>和教程得以解决。</w:t>
            </w:r>
          </w:p>
        </w:tc>
      </w:tr>
      <w:tr w:rsidR="007B7135" w:rsidRPr="001142A9" w14:paraId="78CE2025" w14:textId="77777777" w:rsidTr="0036325A">
        <w:trPr>
          <w:jc w:val="center"/>
        </w:trPr>
        <w:tc>
          <w:tcPr>
            <w:tcW w:w="746" w:type="pct"/>
          </w:tcPr>
          <w:p w14:paraId="10B5BCF0" w14:textId="609B9831" w:rsidR="007B7135" w:rsidRPr="001142A9" w:rsidRDefault="00211958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021.10.16 15:50</w:t>
            </w:r>
          </w:p>
        </w:tc>
        <w:tc>
          <w:tcPr>
            <w:tcW w:w="1088" w:type="pct"/>
          </w:tcPr>
          <w:p w14:paraId="271DF1F2" w14:textId="0464B497" w:rsidR="007B7135" w:rsidRPr="001142A9" w:rsidRDefault="00211958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程序在执行含三角函数的相关计算时无响应。</w:t>
            </w:r>
          </w:p>
        </w:tc>
        <w:tc>
          <w:tcPr>
            <w:tcW w:w="1135" w:type="pct"/>
          </w:tcPr>
          <w:p w14:paraId="42D79194" w14:textId="5182179C" w:rsidR="007B7135" w:rsidRPr="001142A9" w:rsidRDefault="00211958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根据沈城有提出的建议由傅浩东编程解决。</w:t>
            </w:r>
          </w:p>
        </w:tc>
        <w:tc>
          <w:tcPr>
            <w:tcW w:w="2031" w:type="pct"/>
          </w:tcPr>
          <w:p w14:paraId="62F8AB3D" w14:textId="36ED03A6" w:rsidR="007B7135" w:rsidRPr="001142A9" w:rsidRDefault="00211958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傅浩东发现了这一问题，通过共同检查相关代码发现潜在的死循环，避免死循环后解决。</w:t>
            </w:r>
          </w:p>
        </w:tc>
      </w:tr>
    </w:tbl>
    <w:p w14:paraId="2E5DED2D" w14:textId="77777777" w:rsidR="00B84FE2" w:rsidRPr="001142A9" w:rsidRDefault="00B84FE2" w:rsidP="00B84FE2">
      <w:pPr>
        <w:topLinePunct/>
        <w:adjustRightInd w:val="0"/>
        <w:snapToGrid w:val="0"/>
        <w:spacing w:line="300" w:lineRule="auto"/>
        <w:ind w:leftChars="200" w:left="420"/>
        <w:rPr>
          <w:b/>
          <w:sz w:val="24"/>
          <w:lang w:val="x-none"/>
        </w:rPr>
      </w:pPr>
      <w:r w:rsidRPr="001142A9">
        <w:rPr>
          <w:b/>
          <w:sz w:val="24"/>
          <w:lang w:val="x-none"/>
        </w:rPr>
        <w:t>（</w:t>
      </w:r>
      <w:r>
        <w:rPr>
          <w:rFonts w:hint="eastAsia"/>
          <w:b/>
          <w:sz w:val="24"/>
          <w:lang w:val="x-none"/>
        </w:rPr>
        <w:t>3</w:t>
      </w:r>
      <w:r w:rsidRPr="001142A9">
        <w:rPr>
          <w:b/>
          <w:sz w:val="24"/>
          <w:lang w:val="x-none"/>
        </w:rPr>
        <w:t>）</w:t>
      </w:r>
      <w:r>
        <w:rPr>
          <w:rFonts w:hint="eastAsia"/>
          <w:b/>
          <w:sz w:val="24"/>
          <w:lang w:val="x-none"/>
        </w:rPr>
        <w:t>结对编程</w:t>
      </w:r>
      <w:r>
        <w:rPr>
          <w:b/>
          <w:sz w:val="24"/>
          <w:lang w:val="x-none"/>
        </w:rPr>
        <w:t>工作</w:t>
      </w:r>
      <w:r>
        <w:rPr>
          <w:rFonts w:hint="eastAsia"/>
          <w:b/>
          <w:sz w:val="24"/>
          <w:lang w:val="x-none"/>
        </w:rPr>
        <w:t>现场照片</w:t>
      </w:r>
    </w:p>
    <w:p w14:paraId="6460B4EE" w14:textId="77777777" w:rsidR="00CD1624" w:rsidRDefault="00B84FE2" w:rsidP="00CD1624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请其他同学帮助拍摄结对编程现场照片至少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张。</w:t>
      </w:r>
    </w:p>
    <w:p w14:paraId="6D0A09A4" w14:textId="7E30ACB4" w:rsidR="00CD1624" w:rsidRDefault="00C53FC3" w:rsidP="00CD1624">
      <w:pPr>
        <w:topLinePunct/>
        <w:adjustRightInd w:val="0"/>
        <w:snapToGrid w:val="0"/>
        <w:spacing w:line="300" w:lineRule="auto"/>
        <w:jc w:val="center"/>
      </w:pPr>
      <w:r>
        <w:rPr>
          <w:noProof/>
        </w:rPr>
        <w:drawing>
          <wp:inline distT="0" distB="0" distL="0" distR="0" wp14:anchorId="05A42814" wp14:editId="1992951B">
            <wp:extent cx="2455333" cy="1841500"/>
            <wp:effectExtent l="0" t="0" r="2540" b="6350"/>
            <wp:docPr id="15" name="图片 15" descr="C:\Users\10912\Documents\1091288450\Image\C2C\7CB14EF29B4C63210C7DF43BB7F01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912\Documents\1091288450\Image\C2C\7CB14EF29B4C63210C7DF43BB7F0111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39" cy="184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1624">
        <w:t xml:space="preserve">     </w:t>
      </w:r>
      <w:r>
        <w:rPr>
          <w:noProof/>
        </w:rPr>
        <w:drawing>
          <wp:inline distT="0" distB="0" distL="0" distR="0" wp14:anchorId="0A019D28" wp14:editId="782F5F38">
            <wp:extent cx="2438400" cy="1828800"/>
            <wp:effectExtent l="0" t="0" r="0" b="0"/>
            <wp:docPr id="16" name="图片 16" descr="C:\Users\10912\Documents\1091288450\Image\C2C\BCA7882C7CDFB55E17651FEA41299A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912\Documents\1091288450\Image\C2C\BCA7882C7CDFB55E17651FEA41299AEB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059" cy="183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CA18" w14:textId="77777777" w:rsidR="00B84FE2" w:rsidRPr="00B84FE2" w:rsidRDefault="00B84FE2" w:rsidP="00B84FE2">
      <w:pPr>
        <w:jc w:val="center"/>
      </w:pPr>
      <w:r w:rsidRPr="00B84FE2">
        <w:rPr>
          <w:rFonts w:hint="eastAsia"/>
        </w:rPr>
        <w:t>第</w:t>
      </w:r>
      <w:r>
        <w:rPr>
          <w:rFonts w:hint="eastAsia"/>
        </w:rPr>
        <w:t>2</w:t>
      </w:r>
      <w:r w:rsidRPr="00B84FE2">
        <w:rPr>
          <w:rFonts w:hint="eastAsia"/>
        </w:rPr>
        <w:t>次迭代结对编程现场照片</w:t>
      </w:r>
      <w:r w:rsidRPr="00B84FE2">
        <w:rPr>
          <w:rFonts w:hint="eastAsia"/>
        </w:rPr>
        <w:t>1</w:t>
      </w:r>
      <w:r w:rsidR="00CD1624">
        <w:t xml:space="preserve">             </w:t>
      </w:r>
      <w:r w:rsidRPr="00B84FE2">
        <w:rPr>
          <w:rFonts w:hint="eastAsia"/>
        </w:rPr>
        <w:t>第</w:t>
      </w:r>
      <w:r>
        <w:rPr>
          <w:rFonts w:hint="eastAsia"/>
        </w:rPr>
        <w:t>2</w:t>
      </w:r>
      <w:r w:rsidRPr="00B84FE2">
        <w:rPr>
          <w:rFonts w:hint="eastAsia"/>
        </w:rPr>
        <w:t>次迭代结对编程现场照片</w:t>
      </w:r>
      <w:r>
        <w:rPr>
          <w:rFonts w:hint="eastAsia"/>
        </w:rPr>
        <w:t>2</w:t>
      </w:r>
    </w:p>
    <w:p w14:paraId="45F5DBC0" w14:textId="77777777" w:rsidR="007B7135" w:rsidRPr="001142A9" w:rsidRDefault="007B7135" w:rsidP="007B713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2" w:name="_Toc85477028"/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单元测试</w:t>
      </w:r>
      <w:bookmarkEnd w:id="22"/>
    </w:p>
    <w:p w14:paraId="03FC3736" w14:textId="77777777" w:rsidR="007B7135" w:rsidRPr="00227D93" w:rsidRDefault="007B7135" w:rsidP="007B7135">
      <w:pPr>
        <w:topLinePunct/>
        <w:adjustRightInd w:val="0"/>
        <w:snapToGrid w:val="0"/>
        <w:spacing w:line="300" w:lineRule="auto"/>
        <w:ind w:leftChars="200" w:left="420"/>
        <w:rPr>
          <w:sz w:val="24"/>
          <w:lang w:val="x-none"/>
        </w:rPr>
      </w:pPr>
      <w:r w:rsidRPr="001142A9">
        <w:rPr>
          <w:sz w:val="24"/>
          <w:lang w:val="x-none"/>
        </w:rPr>
        <w:t>对本轮迭代所开发</w:t>
      </w:r>
      <w:r>
        <w:rPr>
          <w:rFonts w:hint="eastAsia"/>
          <w:sz w:val="24"/>
          <w:lang w:val="x-none"/>
        </w:rPr>
        <w:t>的每个类</w:t>
      </w:r>
      <w:r w:rsidRPr="001142A9">
        <w:rPr>
          <w:sz w:val="24"/>
          <w:lang w:val="x-none"/>
        </w:rPr>
        <w:t>进行</w:t>
      </w:r>
      <w:r>
        <w:rPr>
          <w:rFonts w:hint="eastAsia"/>
          <w:sz w:val="24"/>
          <w:lang w:val="x-none"/>
        </w:rPr>
        <w:t>单元</w:t>
      </w:r>
      <w:r w:rsidRPr="001142A9">
        <w:rPr>
          <w:sz w:val="24"/>
          <w:lang w:val="x-none"/>
        </w:rPr>
        <w:t>测试。</w:t>
      </w:r>
    </w:p>
    <w:p w14:paraId="7DDEB9A7" w14:textId="77777777" w:rsidR="007B7135" w:rsidRDefault="007B7135" w:rsidP="007B7135">
      <w:pPr>
        <w:topLinePunct/>
        <w:adjustRightInd w:val="0"/>
        <w:snapToGrid w:val="0"/>
        <w:spacing w:line="300" w:lineRule="auto"/>
        <w:jc w:val="center"/>
        <w:rPr>
          <w:szCs w:val="21"/>
          <w:lang w:val="x-none"/>
        </w:rPr>
      </w:pPr>
      <w:r>
        <w:rPr>
          <w:rFonts w:hint="eastAsia"/>
          <w:szCs w:val="21"/>
          <w:lang w:val="x-none"/>
        </w:rPr>
        <w:t>表</w:t>
      </w:r>
      <w:r>
        <w:rPr>
          <w:rFonts w:hint="eastAsia"/>
          <w:szCs w:val="21"/>
          <w:lang w:val="x-none"/>
        </w:rPr>
        <w:t>2-3</w:t>
      </w:r>
      <w:r>
        <w:rPr>
          <w:szCs w:val="21"/>
          <w:lang w:val="x-none"/>
        </w:rPr>
        <w:t xml:space="preserve"> </w:t>
      </w:r>
      <w:r>
        <w:rPr>
          <w:rFonts w:hint="eastAsia"/>
          <w:szCs w:val="21"/>
          <w:lang w:val="x-none"/>
        </w:rPr>
        <w:t>第</w:t>
      </w:r>
      <w:r>
        <w:rPr>
          <w:rFonts w:hint="eastAsia"/>
          <w:szCs w:val="21"/>
          <w:lang w:val="x-none"/>
        </w:rPr>
        <w:t>2</w:t>
      </w:r>
      <w:r w:rsidRPr="000347AD">
        <w:rPr>
          <w:rFonts w:hint="eastAsia"/>
          <w:szCs w:val="21"/>
          <w:lang w:val="x-none"/>
        </w:rPr>
        <w:t>轮</w:t>
      </w:r>
      <w:r w:rsidRPr="00227D93">
        <w:rPr>
          <w:rFonts w:hint="eastAsia"/>
          <w:szCs w:val="21"/>
          <w:lang w:val="x-none"/>
        </w:rPr>
        <w:t>迭代过程的单元测试记录</w:t>
      </w:r>
    </w:p>
    <w:tbl>
      <w:tblPr>
        <w:tblW w:w="4887" w:type="pct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2267"/>
        <w:gridCol w:w="1133"/>
        <w:gridCol w:w="2252"/>
        <w:gridCol w:w="763"/>
      </w:tblGrid>
      <w:tr w:rsidR="007B7135" w:rsidRPr="00180853" w14:paraId="328B46F3" w14:textId="77777777" w:rsidTr="00E117E3">
        <w:trPr>
          <w:tblHeader/>
          <w:jc w:val="center"/>
        </w:trPr>
        <w:tc>
          <w:tcPr>
            <w:tcW w:w="1048" w:type="pct"/>
          </w:tcPr>
          <w:p w14:paraId="64852DDB" w14:textId="77777777" w:rsidR="007B7135" w:rsidRPr="00180853" w:rsidRDefault="007B7135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b/>
                <w:lang w:val="x-none"/>
              </w:rPr>
              <w:t>日期</w:t>
            </w:r>
            <w:r w:rsidRPr="00180853">
              <w:rPr>
                <w:b/>
                <w:lang w:val="x-none"/>
              </w:rPr>
              <w:t>/</w:t>
            </w:r>
            <w:proofErr w:type="spellStart"/>
            <w:r w:rsidRPr="00180853">
              <w:rPr>
                <w:b/>
                <w:lang w:val="x-none"/>
              </w:rPr>
              <w:t>时间</w:t>
            </w:r>
            <w:proofErr w:type="spellEnd"/>
          </w:p>
        </w:tc>
        <w:tc>
          <w:tcPr>
            <w:tcW w:w="1396" w:type="pct"/>
          </w:tcPr>
          <w:p w14:paraId="643D23DE" w14:textId="77777777" w:rsidR="007B7135" w:rsidRPr="00180853" w:rsidRDefault="007B7135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rFonts w:hint="eastAsia"/>
                <w:b/>
                <w:lang w:val="x-none"/>
              </w:rPr>
              <w:t>类名：方法名</w:t>
            </w:r>
          </w:p>
        </w:tc>
        <w:tc>
          <w:tcPr>
            <w:tcW w:w="698" w:type="pct"/>
          </w:tcPr>
          <w:p w14:paraId="1895D86A" w14:textId="77777777" w:rsidR="007B7135" w:rsidRPr="00180853" w:rsidRDefault="007B7135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rFonts w:hint="eastAsia"/>
                <w:b/>
                <w:lang w:val="x-none"/>
              </w:rPr>
              <w:t>输入数据</w:t>
            </w:r>
          </w:p>
        </w:tc>
        <w:tc>
          <w:tcPr>
            <w:tcW w:w="1387" w:type="pct"/>
            <w:tcBorders>
              <w:right w:val="single" w:sz="8" w:space="0" w:color="auto"/>
            </w:tcBorders>
          </w:tcPr>
          <w:p w14:paraId="479C090A" w14:textId="77777777" w:rsidR="007B7135" w:rsidRPr="00180853" w:rsidRDefault="007B7135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rFonts w:hint="eastAsia"/>
                <w:b/>
                <w:lang w:val="x-none"/>
              </w:rPr>
              <w:t>输出数据</w:t>
            </w:r>
          </w:p>
        </w:tc>
        <w:tc>
          <w:tcPr>
            <w:tcW w:w="470" w:type="pct"/>
            <w:tcBorders>
              <w:left w:val="single" w:sz="8" w:space="0" w:color="auto"/>
            </w:tcBorders>
          </w:tcPr>
          <w:p w14:paraId="481396C1" w14:textId="77777777" w:rsidR="007B7135" w:rsidRPr="00180853" w:rsidRDefault="007B7135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rFonts w:hint="eastAsia"/>
                <w:b/>
                <w:lang w:val="x-none"/>
              </w:rPr>
              <w:t>结论</w:t>
            </w:r>
          </w:p>
        </w:tc>
      </w:tr>
      <w:tr w:rsidR="007B7135" w:rsidRPr="001142A9" w14:paraId="3BA4F141" w14:textId="77777777" w:rsidTr="00E117E3">
        <w:trPr>
          <w:jc w:val="center"/>
        </w:trPr>
        <w:tc>
          <w:tcPr>
            <w:tcW w:w="1048" w:type="pct"/>
          </w:tcPr>
          <w:p w14:paraId="242DB424" w14:textId="76E2A0F9" w:rsidR="007B7135" w:rsidRPr="001142A9" w:rsidRDefault="007B387F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021.10.16 16</w:t>
            </w:r>
            <w:r>
              <w:rPr>
                <w:rFonts w:hint="eastAsia"/>
                <w:lang w:val="x-none"/>
              </w:rPr>
              <w:t>:</w:t>
            </w:r>
            <w:r w:rsidR="00491253">
              <w:rPr>
                <w:lang w:val="x-none"/>
              </w:rPr>
              <w:t>0</w:t>
            </w:r>
            <w:r>
              <w:rPr>
                <w:lang w:val="x-none"/>
              </w:rPr>
              <w:t>0</w:t>
            </w:r>
          </w:p>
        </w:tc>
        <w:tc>
          <w:tcPr>
            <w:tcW w:w="1396" w:type="pct"/>
          </w:tcPr>
          <w:p w14:paraId="08649715" w14:textId="0C55BC1B" w:rsidR="007B7135" w:rsidRPr="001142A9" w:rsidRDefault="007B387F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测试上一次增量中的类与方法</w:t>
            </w:r>
          </w:p>
        </w:tc>
        <w:tc>
          <w:tcPr>
            <w:tcW w:w="698" w:type="pct"/>
          </w:tcPr>
          <w:p w14:paraId="1604B77B" w14:textId="234358BE" w:rsidR="007B7135" w:rsidRPr="001142A9" w:rsidRDefault="007B387F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NULL</w:t>
            </w:r>
          </w:p>
        </w:tc>
        <w:tc>
          <w:tcPr>
            <w:tcW w:w="1387" w:type="pct"/>
            <w:tcBorders>
              <w:right w:val="single" w:sz="8" w:space="0" w:color="auto"/>
            </w:tcBorders>
          </w:tcPr>
          <w:p w14:paraId="4DFF9BA9" w14:textId="3F7E722F" w:rsidR="007B7135" w:rsidRPr="001142A9" w:rsidRDefault="007B387F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功能实现完整正确</w:t>
            </w:r>
          </w:p>
        </w:tc>
        <w:tc>
          <w:tcPr>
            <w:tcW w:w="470" w:type="pct"/>
            <w:tcBorders>
              <w:left w:val="single" w:sz="8" w:space="0" w:color="auto"/>
            </w:tcBorders>
          </w:tcPr>
          <w:p w14:paraId="62038227" w14:textId="3BFB184F" w:rsidR="007B7135" w:rsidRPr="001142A9" w:rsidRDefault="007B387F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D7597A" w:rsidRPr="001142A9" w14:paraId="5B663F40" w14:textId="77777777" w:rsidTr="00E117E3">
        <w:trPr>
          <w:jc w:val="center"/>
        </w:trPr>
        <w:tc>
          <w:tcPr>
            <w:tcW w:w="1048" w:type="pct"/>
          </w:tcPr>
          <w:p w14:paraId="41C81159" w14:textId="7B881EB5" w:rsidR="00D7597A" w:rsidRPr="001142A9" w:rsidRDefault="00D7597A" w:rsidP="00D7597A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 w:rsidRPr="00276A44">
              <w:rPr>
                <w:szCs w:val="21"/>
                <w:lang w:val="x-none"/>
              </w:rPr>
              <w:t>2021.10.1</w:t>
            </w:r>
            <w:r w:rsidR="00491253">
              <w:rPr>
                <w:szCs w:val="21"/>
                <w:lang w:val="x-none"/>
              </w:rPr>
              <w:t>6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:0</w:t>
            </w:r>
            <w:r>
              <w:rPr>
                <w:szCs w:val="21"/>
                <w:lang w:val="x-none"/>
              </w:rPr>
              <w:t>5</w:t>
            </w:r>
          </w:p>
        </w:tc>
        <w:tc>
          <w:tcPr>
            <w:tcW w:w="1396" w:type="pct"/>
          </w:tcPr>
          <w:p w14:paraId="334E48CB" w14:textId="52DAE51D" w:rsidR="00D7597A" w:rsidRPr="001142A9" w:rsidRDefault="00D7597A" w:rsidP="00D7597A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setupUi</w:t>
            </w:r>
            <w:proofErr w:type="spellEnd"/>
            <w:r>
              <w:rPr>
                <w:rFonts w:hint="eastAsia"/>
                <w:lang w:val="x-none"/>
              </w:rPr>
              <w:t>（方法）</w:t>
            </w:r>
          </w:p>
        </w:tc>
        <w:tc>
          <w:tcPr>
            <w:tcW w:w="698" w:type="pct"/>
          </w:tcPr>
          <w:p w14:paraId="5D4B55D5" w14:textId="3294773B" w:rsidR="00D7597A" w:rsidRPr="001142A9" w:rsidRDefault="00D7597A" w:rsidP="00D7597A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NULL</w:t>
            </w:r>
          </w:p>
        </w:tc>
        <w:tc>
          <w:tcPr>
            <w:tcW w:w="1387" w:type="pct"/>
            <w:tcBorders>
              <w:right w:val="single" w:sz="8" w:space="0" w:color="auto"/>
            </w:tcBorders>
          </w:tcPr>
          <w:p w14:paraId="2E28AE29" w14:textId="66954D73" w:rsidR="00D7597A" w:rsidRPr="001142A9" w:rsidRDefault="00D7597A" w:rsidP="00D7597A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显示原始界面且增加的功能显示齐全</w:t>
            </w:r>
          </w:p>
        </w:tc>
        <w:tc>
          <w:tcPr>
            <w:tcW w:w="470" w:type="pct"/>
            <w:tcBorders>
              <w:left w:val="single" w:sz="8" w:space="0" w:color="auto"/>
            </w:tcBorders>
          </w:tcPr>
          <w:p w14:paraId="69AE364E" w14:textId="45381046" w:rsidR="00D7597A" w:rsidRPr="001142A9" w:rsidRDefault="00D7597A" w:rsidP="00D7597A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D7597A" w:rsidRPr="001142A9" w14:paraId="6D16046A" w14:textId="77777777" w:rsidTr="00E117E3">
        <w:trPr>
          <w:jc w:val="center"/>
        </w:trPr>
        <w:tc>
          <w:tcPr>
            <w:tcW w:w="1048" w:type="pct"/>
          </w:tcPr>
          <w:p w14:paraId="7C95702F" w14:textId="4C1691BB" w:rsidR="00D7597A" w:rsidRPr="001142A9" w:rsidRDefault="00D7597A" w:rsidP="00D7597A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 w:rsidRPr="00276A44">
              <w:rPr>
                <w:szCs w:val="21"/>
                <w:lang w:val="x-none"/>
              </w:rPr>
              <w:t>2021.10.1</w:t>
            </w:r>
            <w:r w:rsidR="00491253">
              <w:rPr>
                <w:szCs w:val="21"/>
                <w:lang w:val="x-none"/>
              </w:rPr>
              <w:t>6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</w:t>
            </w:r>
            <w:r>
              <w:rPr>
                <w:szCs w:val="21"/>
                <w:lang w:val="x-none"/>
              </w:rPr>
              <w:t>10</w:t>
            </w:r>
          </w:p>
        </w:tc>
        <w:tc>
          <w:tcPr>
            <w:tcW w:w="1396" w:type="pct"/>
          </w:tcPr>
          <w:p w14:paraId="0BFDB789" w14:textId="17F400DC" w:rsidR="00D7597A" w:rsidRPr="001142A9" w:rsidRDefault="00D7597A" w:rsidP="00D7597A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retranslateUi</w:t>
            </w:r>
            <w:proofErr w:type="spellEnd"/>
            <w:r>
              <w:rPr>
                <w:rFonts w:hint="eastAsia"/>
                <w:lang w:val="x-none"/>
              </w:rPr>
              <w:t>（方法）</w:t>
            </w:r>
          </w:p>
        </w:tc>
        <w:tc>
          <w:tcPr>
            <w:tcW w:w="698" w:type="pct"/>
          </w:tcPr>
          <w:p w14:paraId="1F76AB02" w14:textId="06D1B717" w:rsidR="00D7597A" w:rsidRPr="001142A9" w:rsidRDefault="00D7597A" w:rsidP="00D7597A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NULL</w:t>
            </w:r>
          </w:p>
        </w:tc>
        <w:tc>
          <w:tcPr>
            <w:tcW w:w="1387" w:type="pct"/>
            <w:tcBorders>
              <w:right w:val="single" w:sz="8" w:space="0" w:color="auto"/>
            </w:tcBorders>
          </w:tcPr>
          <w:p w14:paraId="268B33F6" w14:textId="04DC2417" w:rsidR="00D7597A" w:rsidRPr="001142A9" w:rsidRDefault="00D7597A" w:rsidP="00D7597A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初始文本显示，新增按钮文本显示正确</w:t>
            </w:r>
          </w:p>
        </w:tc>
        <w:tc>
          <w:tcPr>
            <w:tcW w:w="470" w:type="pct"/>
            <w:tcBorders>
              <w:left w:val="single" w:sz="8" w:space="0" w:color="auto"/>
            </w:tcBorders>
          </w:tcPr>
          <w:p w14:paraId="45551BBD" w14:textId="0E00F4E8" w:rsidR="00D7597A" w:rsidRPr="001142A9" w:rsidRDefault="00D7597A" w:rsidP="00D7597A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D7597A" w:rsidRPr="001142A9" w14:paraId="47E886FE" w14:textId="77777777" w:rsidTr="00E117E3">
        <w:trPr>
          <w:jc w:val="center"/>
        </w:trPr>
        <w:tc>
          <w:tcPr>
            <w:tcW w:w="1048" w:type="pct"/>
          </w:tcPr>
          <w:p w14:paraId="6997A808" w14:textId="22D097D9" w:rsidR="00D7597A" w:rsidRPr="00276A44" w:rsidRDefault="00D7597A" w:rsidP="00D7597A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2021.10.1</w:t>
            </w:r>
            <w:r w:rsidR="00491253">
              <w:rPr>
                <w:szCs w:val="21"/>
                <w:lang w:val="x-none"/>
              </w:rPr>
              <w:t>6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</w:t>
            </w:r>
            <w:r>
              <w:rPr>
                <w:szCs w:val="21"/>
                <w:lang w:val="x-none"/>
              </w:rPr>
              <w:t>10</w:t>
            </w:r>
          </w:p>
        </w:tc>
        <w:tc>
          <w:tcPr>
            <w:tcW w:w="1396" w:type="pct"/>
          </w:tcPr>
          <w:p w14:paraId="7A162FA4" w14:textId="5A1BCC59" w:rsidR="00D7597A" w:rsidRDefault="00D7597A" w:rsidP="00D7597A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press_btn</w:t>
            </w:r>
            <w:proofErr w:type="spellEnd"/>
            <w:r>
              <w:rPr>
                <w:rFonts w:hint="eastAsia"/>
                <w:lang w:val="x-none"/>
              </w:rPr>
              <w:t>（方法）</w:t>
            </w:r>
          </w:p>
        </w:tc>
        <w:tc>
          <w:tcPr>
            <w:tcW w:w="698" w:type="pct"/>
          </w:tcPr>
          <w:p w14:paraId="402EA6A2" w14:textId="777B5F46" w:rsidR="00D7597A" w:rsidRDefault="00D7597A" w:rsidP="00D7597A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NULL</w:t>
            </w:r>
          </w:p>
        </w:tc>
        <w:tc>
          <w:tcPr>
            <w:tcW w:w="1387" w:type="pct"/>
            <w:tcBorders>
              <w:right w:val="single" w:sz="8" w:space="0" w:color="auto"/>
            </w:tcBorders>
          </w:tcPr>
          <w:p w14:paraId="58BB58A9" w14:textId="502E9E1F" w:rsidR="00D7597A" w:rsidRDefault="00D7597A" w:rsidP="00D7597A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按键正常且能够与绑</w:t>
            </w:r>
            <w:r>
              <w:rPr>
                <w:rFonts w:hint="eastAsia"/>
                <w:lang w:val="x-none"/>
              </w:rPr>
              <w:lastRenderedPageBreak/>
              <w:t>定功能正确交互，新增功能正确（</w:t>
            </w:r>
            <w:proofErr w:type="gramStart"/>
            <w:r>
              <w:rPr>
                <w:rFonts w:hint="eastAsia"/>
                <w:lang w:val="x-none"/>
              </w:rPr>
              <w:t>见如下</w:t>
            </w:r>
            <w:proofErr w:type="gramEnd"/>
            <w:r>
              <w:rPr>
                <w:rFonts w:hint="eastAsia"/>
                <w:lang w:val="x-none"/>
              </w:rPr>
              <w:t>功能测试）</w:t>
            </w:r>
          </w:p>
        </w:tc>
        <w:tc>
          <w:tcPr>
            <w:tcW w:w="470" w:type="pct"/>
            <w:tcBorders>
              <w:left w:val="single" w:sz="8" w:space="0" w:color="auto"/>
            </w:tcBorders>
          </w:tcPr>
          <w:p w14:paraId="264533FF" w14:textId="35D7519E" w:rsidR="00D7597A" w:rsidRDefault="00D7597A" w:rsidP="00D7597A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True</w:t>
            </w:r>
          </w:p>
        </w:tc>
      </w:tr>
    </w:tbl>
    <w:p w14:paraId="1DFFBD71" w14:textId="77777777" w:rsidR="007B7135" w:rsidRPr="001142A9" w:rsidRDefault="007B7135" w:rsidP="007B713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3" w:name="_Toc85477029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集成</w:t>
      </w:r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测试</w:t>
      </w:r>
      <w:bookmarkEnd w:id="23"/>
    </w:p>
    <w:p w14:paraId="77134D19" w14:textId="77777777" w:rsidR="007B7135" w:rsidRDefault="007B7135" w:rsidP="007B7135">
      <w:pPr>
        <w:topLinePunct/>
        <w:adjustRightInd w:val="0"/>
        <w:snapToGrid w:val="0"/>
        <w:spacing w:line="300" w:lineRule="auto"/>
        <w:ind w:leftChars="200" w:left="420"/>
        <w:rPr>
          <w:sz w:val="24"/>
          <w:lang w:val="x-none"/>
        </w:rPr>
      </w:pPr>
      <w:r w:rsidRPr="001142A9">
        <w:rPr>
          <w:sz w:val="24"/>
          <w:lang w:val="x-none"/>
        </w:rPr>
        <w:t>对本轮迭代所开发</w:t>
      </w:r>
      <w:r>
        <w:rPr>
          <w:rFonts w:hint="eastAsia"/>
          <w:sz w:val="24"/>
          <w:lang w:val="x-none"/>
        </w:rPr>
        <w:t>功能</w:t>
      </w:r>
      <w:r w:rsidRPr="001142A9">
        <w:rPr>
          <w:sz w:val="24"/>
          <w:lang w:val="x-none"/>
        </w:rPr>
        <w:t>模块进行测试。</w:t>
      </w:r>
    </w:p>
    <w:p w14:paraId="3A81B480" w14:textId="77777777" w:rsidR="007B7135" w:rsidRDefault="007B7135" w:rsidP="007B7135">
      <w:pPr>
        <w:topLinePunct/>
        <w:adjustRightInd w:val="0"/>
        <w:snapToGrid w:val="0"/>
        <w:spacing w:line="300" w:lineRule="auto"/>
        <w:jc w:val="center"/>
        <w:rPr>
          <w:szCs w:val="21"/>
          <w:lang w:val="x-none"/>
        </w:rPr>
      </w:pPr>
      <w:r>
        <w:rPr>
          <w:rFonts w:hint="eastAsia"/>
          <w:szCs w:val="21"/>
          <w:lang w:val="x-none"/>
        </w:rPr>
        <w:t>表</w:t>
      </w:r>
      <w:r>
        <w:rPr>
          <w:rFonts w:hint="eastAsia"/>
          <w:szCs w:val="21"/>
          <w:lang w:val="x-none"/>
        </w:rPr>
        <w:t>2-4</w:t>
      </w:r>
      <w:r>
        <w:rPr>
          <w:szCs w:val="21"/>
          <w:lang w:val="x-none"/>
        </w:rPr>
        <w:t xml:space="preserve"> </w:t>
      </w:r>
      <w:r>
        <w:rPr>
          <w:rFonts w:hint="eastAsia"/>
          <w:szCs w:val="21"/>
          <w:lang w:val="x-none"/>
        </w:rPr>
        <w:t>第</w:t>
      </w:r>
      <w:r>
        <w:rPr>
          <w:rFonts w:hint="eastAsia"/>
          <w:szCs w:val="21"/>
          <w:lang w:val="x-none"/>
        </w:rPr>
        <w:t>2</w:t>
      </w:r>
      <w:r w:rsidRPr="000347AD">
        <w:rPr>
          <w:rFonts w:hint="eastAsia"/>
          <w:szCs w:val="21"/>
          <w:lang w:val="x-none"/>
        </w:rPr>
        <w:t>轮</w:t>
      </w:r>
      <w:r>
        <w:rPr>
          <w:rFonts w:hint="eastAsia"/>
          <w:szCs w:val="21"/>
          <w:lang w:val="x-none"/>
        </w:rPr>
        <w:t>迭代过程的集成</w:t>
      </w:r>
      <w:r w:rsidRPr="00227D93">
        <w:rPr>
          <w:rFonts w:hint="eastAsia"/>
          <w:szCs w:val="21"/>
          <w:lang w:val="x-none"/>
        </w:rPr>
        <w:t>测试记录</w:t>
      </w:r>
    </w:p>
    <w:tbl>
      <w:tblPr>
        <w:tblW w:w="4887" w:type="pct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2"/>
        <w:gridCol w:w="1702"/>
        <w:gridCol w:w="1559"/>
        <w:gridCol w:w="2299"/>
        <w:gridCol w:w="716"/>
      </w:tblGrid>
      <w:tr w:rsidR="007B7135" w:rsidRPr="00180853" w14:paraId="5727D3EF" w14:textId="77777777" w:rsidTr="00D24AD0">
        <w:trPr>
          <w:tblHeader/>
          <w:jc w:val="center"/>
        </w:trPr>
        <w:tc>
          <w:tcPr>
            <w:tcW w:w="1135" w:type="pct"/>
          </w:tcPr>
          <w:p w14:paraId="1CF670D6" w14:textId="77777777" w:rsidR="007B7135" w:rsidRPr="00180853" w:rsidRDefault="007B7135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b/>
                <w:lang w:val="x-none"/>
              </w:rPr>
              <w:t>日期</w:t>
            </w:r>
            <w:r w:rsidRPr="00180853">
              <w:rPr>
                <w:b/>
                <w:lang w:val="x-none"/>
              </w:rPr>
              <w:t>/</w:t>
            </w:r>
            <w:proofErr w:type="spellStart"/>
            <w:r w:rsidRPr="00180853">
              <w:rPr>
                <w:b/>
                <w:lang w:val="x-none"/>
              </w:rPr>
              <w:t>时间</w:t>
            </w:r>
            <w:proofErr w:type="spellEnd"/>
          </w:p>
        </w:tc>
        <w:tc>
          <w:tcPr>
            <w:tcW w:w="1048" w:type="pct"/>
          </w:tcPr>
          <w:p w14:paraId="35538F85" w14:textId="77777777" w:rsidR="007B7135" w:rsidRPr="00180853" w:rsidRDefault="007B7135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rFonts w:hint="eastAsia"/>
                <w:b/>
                <w:lang w:val="x-none"/>
              </w:rPr>
              <w:t>功能名称</w:t>
            </w:r>
          </w:p>
        </w:tc>
        <w:tc>
          <w:tcPr>
            <w:tcW w:w="960" w:type="pct"/>
          </w:tcPr>
          <w:p w14:paraId="61B5A99F" w14:textId="77777777" w:rsidR="007B7135" w:rsidRPr="00180853" w:rsidRDefault="007B7135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rFonts w:hint="eastAsia"/>
                <w:b/>
                <w:lang w:val="x-none"/>
              </w:rPr>
              <w:t>测试用例</w:t>
            </w:r>
          </w:p>
        </w:tc>
        <w:tc>
          <w:tcPr>
            <w:tcW w:w="1416" w:type="pct"/>
            <w:tcBorders>
              <w:right w:val="single" w:sz="8" w:space="0" w:color="auto"/>
            </w:tcBorders>
          </w:tcPr>
          <w:p w14:paraId="11391D78" w14:textId="77777777" w:rsidR="007B7135" w:rsidRPr="00180853" w:rsidRDefault="007B7135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rFonts w:hint="eastAsia"/>
                <w:b/>
                <w:lang w:val="x-none"/>
              </w:rPr>
              <w:t>测试结果描述</w:t>
            </w:r>
          </w:p>
        </w:tc>
        <w:tc>
          <w:tcPr>
            <w:tcW w:w="441" w:type="pct"/>
            <w:tcBorders>
              <w:left w:val="single" w:sz="8" w:space="0" w:color="auto"/>
            </w:tcBorders>
          </w:tcPr>
          <w:p w14:paraId="572C3CDD" w14:textId="77777777" w:rsidR="007B7135" w:rsidRPr="00180853" w:rsidRDefault="007B7135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rFonts w:hint="eastAsia"/>
                <w:b/>
                <w:lang w:val="x-none"/>
              </w:rPr>
              <w:t>结论</w:t>
            </w:r>
          </w:p>
        </w:tc>
      </w:tr>
      <w:tr w:rsidR="005D06D9" w:rsidRPr="001142A9" w14:paraId="4312D9B9" w14:textId="77777777" w:rsidTr="00D24AD0">
        <w:trPr>
          <w:jc w:val="center"/>
        </w:trPr>
        <w:tc>
          <w:tcPr>
            <w:tcW w:w="1135" w:type="pct"/>
          </w:tcPr>
          <w:p w14:paraId="2DFA5603" w14:textId="4825DC11" w:rsidR="005D06D9" w:rsidRPr="001142A9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 w:rsidRPr="00276A44">
              <w:rPr>
                <w:szCs w:val="21"/>
                <w:lang w:val="x-none"/>
              </w:rPr>
              <w:t>2021.10.1</w:t>
            </w:r>
            <w:r w:rsidR="00F30DE9">
              <w:rPr>
                <w:szCs w:val="21"/>
                <w:lang w:val="x-none"/>
              </w:rPr>
              <w:t>6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</w:t>
            </w:r>
            <w:r>
              <w:rPr>
                <w:szCs w:val="21"/>
                <w:lang w:val="x-none"/>
              </w:rPr>
              <w:t>30</w:t>
            </w:r>
          </w:p>
        </w:tc>
        <w:tc>
          <w:tcPr>
            <w:tcW w:w="1048" w:type="pct"/>
          </w:tcPr>
          <w:p w14:paraId="77C270ED" w14:textId="1DDD0215" w:rsidR="005D06D9" w:rsidRPr="001142A9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上一增量的功能</w:t>
            </w:r>
          </w:p>
        </w:tc>
        <w:tc>
          <w:tcPr>
            <w:tcW w:w="960" w:type="pct"/>
          </w:tcPr>
          <w:p w14:paraId="79732B01" w14:textId="4C6D979D" w:rsidR="005D06D9" w:rsidRPr="001142A9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上述相同</w:t>
            </w:r>
          </w:p>
        </w:tc>
        <w:tc>
          <w:tcPr>
            <w:tcW w:w="1416" w:type="pct"/>
            <w:tcBorders>
              <w:right w:val="single" w:sz="8" w:space="0" w:color="auto"/>
            </w:tcBorders>
          </w:tcPr>
          <w:p w14:paraId="5245CFC1" w14:textId="07365F12" w:rsidR="005D06D9" w:rsidRPr="001142A9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结果相同</w:t>
            </w:r>
          </w:p>
        </w:tc>
        <w:tc>
          <w:tcPr>
            <w:tcW w:w="441" w:type="pct"/>
            <w:tcBorders>
              <w:left w:val="single" w:sz="8" w:space="0" w:color="auto"/>
            </w:tcBorders>
          </w:tcPr>
          <w:p w14:paraId="5B400BD5" w14:textId="7233225A" w:rsidR="005D06D9" w:rsidRPr="001142A9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5D06D9" w:rsidRPr="001142A9" w14:paraId="73B787EE" w14:textId="77777777" w:rsidTr="00D24AD0">
        <w:trPr>
          <w:jc w:val="center"/>
        </w:trPr>
        <w:tc>
          <w:tcPr>
            <w:tcW w:w="1135" w:type="pct"/>
          </w:tcPr>
          <w:p w14:paraId="453764E6" w14:textId="754E3C5D" w:rsidR="005D06D9" w:rsidRPr="001142A9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 w:rsidRPr="00276A44">
              <w:rPr>
                <w:szCs w:val="21"/>
                <w:lang w:val="x-none"/>
              </w:rPr>
              <w:t>2021.10.1</w:t>
            </w:r>
            <w:r w:rsidR="00F30DE9">
              <w:rPr>
                <w:szCs w:val="21"/>
                <w:lang w:val="x-none"/>
              </w:rPr>
              <w:t>6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</w:t>
            </w:r>
            <w:r>
              <w:rPr>
                <w:szCs w:val="21"/>
                <w:lang w:val="x-none"/>
              </w:rPr>
              <w:t>40</w:t>
            </w:r>
          </w:p>
        </w:tc>
        <w:tc>
          <w:tcPr>
            <w:tcW w:w="1048" w:type="pct"/>
          </w:tcPr>
          <w:p w14:paraId="7926AB76" w14:textId="2E3D6CA3" w:rsidR="005D06D9" w:rsidRPr="001142A9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proofErr w:type="spellStart"/>
            <w:r>
              <w:rPr>
                <w:lang w:val="x-none"/>
              </w:rPr>
              <w:t>C</w:t>
            </w:r>
            <w:r>
              <w:rPr>
                <w:rFonts w:hint="eastAsia"/>
                <w:lang w:val="x-none"/>
              </w:rPr>
              <w:t>os</w:t>
            </w:r>
            <w:r>
              <w:rPr>
                <w:rFonts w:hint="eastAsia"/>
                <w:lang w:val="x-none"/>
              </w:rPr>
              <w:t>函数</w:t>
            </w:r>
            <w:proofErr w:type="spellEnd"/>
          </w:p>
        </w:tc>
        <w:tc>
          <w:tcPr>
            <w:tcW w:w="960" w:type="pct"/>
          </w:tcPr>
          <w:p w14:paraId="5B8CBAE3" w14:textId="5646C301" w:rsidR="005D06D9" w:rsidRPr="001142A9" w:rsidRDefault="008802BB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lang w:val="x-none"/>
              </w:rPr>
              <w:t>c</w:t>
            </w:r>
            <w:r w:rsidR="00D24AD0">
              <w:rPr>
                <w:rFonts w:hint="eastAsia"/>
                <w:lang w:val="x-none"/>
              </w:rPr>
              <w:t>os</w:t>
            </w:r>
            <w:r w:rsidR="00D24AD0">
              <w:rPr>
                <w:lang w:val="x-none"/>
              </w:rPr>
              <w:t>(4)</w:t>
            </w:r>
          </w:p>
        </w:tc>
        <w:tc>
          <w:tcPr>
            <w:tcW w:w="1416" w:type="pct"/>
            <w:tcBorders>
              <w:right w:val="single" w:sz="8" w:space="0" w:color="auto"/>
            </w:tcBorders>
          </w:tcPr>
          <w:p w14:paraId="40EA7B65" w14:textId="6809B557" w:rsidR="005D06D9" w:rsidRPr="001142A9" w:rsidRDefault="00D24AD0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t>-0.6536436208636119</w:t>
            </w:r>
          </w:p>
        </w:tc>
        <w:tc>
          <w:tcPr>
            <w:tcW w:w="441" w:type="pct"/>
            <w:tcBorders>
              <w:left w:val="single" w:sz="8" w:space="0" w:color="auto"/>
            </w:tcBorders>
          </w:tcPr>
          <w:p w14:paraId="7E8C9EDD" w14:textId="74804989" w:rsidR="005D06D9" w:rsidRPr="001142A9" w:rsidRDefault="00680D66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D24AD0" w:rsidRPr="001142A9" w14:paraId="1380079C" w14:textId="77777777" w:rsidTr="00D24AD0">
        <w:trPr>
          <w:jc w:val="center"/>
        </w:trPr>
        <w:tc>
          <w:tcPr>
            <w:tcW w:w="1135" w:type="pct"/>
          </w:tcPr>
          <w:p w14:paraId="18835407" w14:textId="143A2A25" w:rsidR="00C91F37" w:rsidRPr="001142A9" w:rsidRDefault="00C91F37" w:rsidP="00707181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 w:rsidRPr="00276A44">
              <w:rPr>
                <w:szCs w:val="21"/>
                <w:lang w:val="x-none"/>
              </w:rPr>
              <w:t>2021.10.1</w:t>
            </w:r>
            <w:r w:rsidR="00F30DE9">
              <w:rPr>
                <w:szCs w:val="21"/>
                <w:lang w:val="x-none"/>
              </w:rPr>
              <w:t>6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</w:t>
            </w:r>
            <w:r>
              <w:rPr>
                <w:szCs w:val="21"/>
                <w:lang w:val="x-none"/>
              </w:rPr>
              <w:t>40</w:t>
            </w:r>
          </w:p>
        </w:tc>
        <w:tc>
          <w:tcPr>
            <w:tcW w:w="1048" w:type="pct"/>
          </w:tcPr>
          <w:p w14:paraId="013B42E6" w14:textId="77777777" w:rsidR="00C91F37" w:rsidRPr="001142A9" w:rsidRDefault="00C91F37" w:rsidP="00707181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proofErr w:type="spellStart"/>
            <w:r>
              <w:rPr>
                <w:lang w:val="x-none"/>
              </w:rPr>
              <w:t>C</w:t>
            </w:r>
            <w:r>
              <w:rPr>
                <w:rFonts w:hint="eastAsia"/>
                <w:lang w:val="x-none"/>
              </w:rPr>
              <w:t>os</w:t>
            </w:r>
            <w:r>
              <w:rPr>
                <w:rFonts w:hint="eastAsia"/>
                <w:lang w:val="x-none"/>
              </w:rPr>
              <w:t>函数</w:t>
            </w:r>
            <w:proofErr w:type="spellEnd"/>
          </w:p>
        </w:tc>
        <w:tc>
          <w:tcPr>
            <w:tcW w:w="960" w:type="pct"/>
          </w:tcPr>
          <w:p w14:paraId="5982276D" w14:textId="16D1A61F" w:rsidR="00C91F37" w:rsidRPr="001142A9" w:rsidRDefault="00680D66" w:rsidP="00707181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t>cos(2×pi)</w:t>
            </w:r>
          </w:p>
        </w:tc>
        <w:tc>
          <w:tcPr>
            <w:tcW w:w="1416" w:type="pct"/>
            <w:tcBorders>
              <w:right w:val="single" w:sz="8" w:space="0" w:color="auto"/>
            </w:tcBorders>
          </w:tcPr>
          <w:p w14:paraId="712F7170" w14:textId="2C999515" w:rsidR="00C91F37" w:rsidRPr="001142A9" w:rsidRDefault="00680D66" w:rsidP="00707181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t>1.0</w:t>
            </w:r>
          </w:p>
        </w:tc>
        <w:tc>
          <w:tcPr>
            <w:tcW w:w="441" w:type="pct"/>
            <w:tcBorders>
              <w:left w:val="single" w:sz="8" w:space="0" w:color="auto"/>
            </w:tcBorders>
          </w:tcPr>
          <w:p w14:paraId="441FD01F" w14:textId="78920806" w:rsidR="00C91F37" w:rsidRPr="001142A9" w:rsidRDefault="00680D66" w:rsidP="00707181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5D06D9" w:rsidRPr="001142A9" w14:paraId="721729D5" w14:textId="77777777" w:rsidTr="00D24AD0">
        <w:trPr>
          <w:jc w:val="center"/>
        </w:trPr>
        <w:tc>
          <w:tcPr>
            <w:tcW w:w="1135" w:type="pct"/>
          </w:tcPr>
          <w:p w14:paraId="62E6BB35" w14:textId="4D333A3E" w:rsidR="005D06D9" w:rsidRPr="001142A9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 w:rsidRPr="00276A44">
              <w:rPr>
                <w:szCs w:val="21"/>
                <w:lang w:val="x-none"/>
              </w:rPr>
              <w:t>2021.10.1</w:t>
            </w:r>
            <w:r w:rsidR="00F30DE9">
              <w:rPr>
                <w:szCs w:val="21"/>
                <w:lang w:val="x-none"/>
              </w:rPr>
              <w:t>6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</w:t>
            </w:r>
            <w:r>
              <w:rPr>
                <w:szCs w:val="21"/>
                <w:lang w:val="x-none"/>
              </w:rPr>
              <w:t>40</w:t>
            </w:r>
          </w:p>
        </w:tc>
        <w:tc>
          <w:tcPr>
            <w:tcW w:w="1048" w:type="pct"/>
          </w:tcPr>
          <w:p w14:paraId="48A8C2EF" w14:textId="08D8AE75" w:rsidR="005D06D9" w:rsidRPr="001142A9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proofErr w:type="spellStart"/>
            <w:r>
              <w:rPr>
                <w:lang w:val="x-none"/>
              </w:rPr>
              <w:t>S</w:t>
            </w:r>
            <w:r>
              <w:rPr>
                <w:rFonts w:hint="eastAsia"/>
                <w:lang w:val="x-none"/>
              </w:rPr>
              <w:t>in</w:t>
            </w:r>
            <w:r>
              <w:rPr>
                <w:rFonts w:hint="eastAsia"/>
                <w:lang w:val="x-none"/>
              </w:rPr>
              <w:t>函数</w:t>
            </w:r>
            <w:proofErr w:type="spellEnd"/>
          </w:p>
        </w:tc>
        <w:tc>
          <w:tcPr>
            <w:tcW w:w="960" w:type="pct"/>
          </w:tcPr>
          <w:p w14:paraId="0D4B2D22" w14:textId="5A1B8571" w:rsidR="005D06D9" w:rsidRPr="001142A9" w:rsidRDefault="009D7259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proofErr w:type="gramStart"/>
            <w:r>
              <w:t>sin(</w:t>
            </w:r>
            <w:proofErr w:type="gramEnd"/>
            <w:r>
              <w:t>4)</w:t>
            </w:r>
          </w:p>
        </w:tc>
        <w:tc>
          <w:tcPr>
            <w:tcW w:w="1416" w:type="pct"/>
            <w:tcBorders>
              <w:right w:val="single" w:sz="8" w:space="0" w:color="auto"/>
            </w:tcBorders>
          </w:tcPr>
          <w:p w14:paraId="180F30D2" w14:textId="4B3F7919" w:rsidR="005D06D9" w:rsidRPr="001142A9" w:rsidRDefault="009D7259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t>-0.7568024953079282</w:t>
            </w:r>
          </w:p>
        </w:tc>
        <w:tc>
          <w:tcPr>
            <w:tcW w:w="441" w:type="pct"/>
            <w:tcBorders>
              <w:left w:val="single" w:sz="8" w:space="0" w:color="auto"/>
            </w:tcBorders>
          </w:tcPr>
          <w:p w14:paraId="19D095FF" w14:textId="154AC6BE" w:rsidR="005D06D9" w:rsidRPr="001142A9" w:rsidRDefault="00680D66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9D7259" w:rsidRPr="001142A9" w14:paraId="4DCC4E2F" w14:textId="77777777" w:rsidTr="00707181">
        <w:trPr>
          <w:jc w:val="center"/>
        </w:trPr>
        <w:tc>
          <w:tcPr>
            <w:tcW w:w="1135" w:type="pct"/>
          </w:tcPr>
          <w:p w14:paraId="1D28A77A" w14:textId="721DAD38" w:rsidR="009D7259" w:rsidRPr="001142A9" w:rsidRDefault="009D7259" w:rsidP="00707181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 w:rsidRPr="00276A44">
              <w:rPr>
                <w:szCs w:val="21"/>
                <w:lang w:val="x-none"/>
              </w:rPr>
              <w:t>2021.10.1</w:t>
            </w:r>
            <w:r w:rsidR="00F30DE9">
              <w:rPr>
                <w:szCs w:val="21"/>
                <w:lang w:val="x-none"/>
              </w:rPr>
              <w:t>6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</w:t>
            </w:r>
            <w:r>
              <w:rPr>
                <w:szCs w:val="21"/>
                <w:lang w:val="x-none"/>
              </w:rPr>
              <w:t>40</w:t>
            </w:r>
          </w:p>
        </w:tc>
        <w:tc>
          <w:tcPr>
            <w:tcW w:w="1048" w:type="pct"/>
          </w:tcPr>
          <w:p w14:paraId="3BADA5F9" w14:textId="77777777" w:rsidR="009D7259" w:rsidRPr="001142A9" w:rsidRDefault="009D7259" w:rsidP="00707181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proofErr w:type="spellStart"/>
            <w:r>
              <w:rPr>
                <w:lang w:val="x-none"/>
              </w:rPr>
              <w:t>S</w:t>
            </w:r>
            <w:r>
              <w:rPr>
                <w:rFonts w:hint="eastAsia"/>
                <w:lang w:val="x-none"/>
              </w:rPr>
              <w:t>in</w:t>
            </w:r>
            <w:r>
              <w:rPr>
                <w:rFonts w:hint="eastAsia"/>
                <w:lang w:val="x-none"/>
              </w:rPr>
              <w:t>函数</w:t>
            </w:r>
            <w:proofErr w:type="spellEnd"/>
          </w:p>
        </w:tc>
        <w:tc>
          <w:tcPr>
            <w:tcW w:w="960" w:type="pct"/>
          </w:tcPr>
          <w:p w14:paraId="0FC51335" w14:textId="3E4317DD" w:rsidR="009D7259" w:rsidRPr="001142A9" w:rsidRDefault="009D7259" w:rsidP="00707181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t>sin(2.5×pi)</w:t>
            </w:r>
          </w:p>
        </w:tc>
        <w:tc>
          <w:tcPr>
            <w:tcW w:w="1416" w:type="pct"/>
            <w:tcBorders>
              <w:right w:val="single" w:sz="8" w:space="0" w:color="auto"/>
            </w:tcBorders>
          </w:tcPr>
          <w:p w14:paraId="167E9240" w14:textId="7E9D3C32" w:rsidR="009D7259" w:rsidRPr="001142A9" w:rsidRDefault="009D7259" w:rsidP="00707181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t>1.0</w:t>
            </w:r>
          </w:p>
        </w:tc>
        <w:tc>
          <w:tcPr>
            <w:tcW w:w="441" w:type="pct"/>
            <w:tcBorders>
              <w:left w:val="single" w:sz="8" w:space="0" w:color="auto"/>
            </w:tcBorders>
          </w:tcPr>
          <w:p w14:paraId="10BD6B5B" w14:textId="77777777" w:rsidR="009D7259" w:rsidRPr="001142A9" w:rsidRDefault="009D7259" w:rsidP="00707181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5D06D9" w:rsidRPr="001142A9" w14:paraId="1903D90A" w14:textId="77777777" w:rsidTr="00D24AD0">
        <w:trPr>
          <w:jc w:val="center"/>
        </w:trPr>
        <w:tc>
          <w:tcPr>
            <w:tcW w:w="1135" w:type="pct"/>
          </w:tcPr>
          <w:p w14:paraId="6D1342C0" w14:textId="32DC2028" w:rsidR="005D06D9" w:rsidRPr="00276A44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2021.10.1</w:t>
            </w:r>
            <w:r w:rsidR="00F30DE9">
              <w:rPr>
                <w:szCs w:val="21"/>
                <w:lang w:val="x-none"/>
              </w:rPr>
              <w:t>6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</w:t>
            </w:r>
            <w:r>
              <w:rPr>
                <w:szCs w:val="21"/>
                <w:lang w:val="x-none"/>
              </w:rPr>
              <w:t>4</w:t>
            </w:r>
            <w:r w:rsidR="00757888">
              <w:rPr>
                <w:szCs w:val="21"/>
                <w:lang w:val="x-none"/>
              </w:rPr>
              <w:t>5</w:t>
            </w:r>
          </w:p>
        </w:tc>
        <w:tc>
          <w:tcPr>
            <w:tcW w:w="1048" w:type="pct"/>
          </w:tcPr>
          <w:p w14:paraId="16F4B863" w14:textId="6FBF5D27" w:rsidR="005D06D9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^</w:t>
            </w:r>
            <w:proofErr w:type="spellStart"/>
            <w:r>
              <w:rPr>
                <w:rFonts w:hint="eastAsia"/>
                <w:lang w:val="x-none"/>
              </w:rPr>
              <w:t>次数</w:t>
            </w:r>
            <w:proofErr w:type="spellEnd"/>
          </w:p>
        </w:tc>
        <w:tc>
          <w:tcPr>
            <w:tcW w:w="960" w:type="pct"/>
          </w:tcPr>
          <w:p w14:paraId="45527286" w14:textId="3DD0E7DD" w:rsidR="005D06D9" w:rsidRPr="001142A9" w:rsidRDefault="00BA61D2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t>7^4</w:t>
            </w:r>
          </w:p>
        </w:tc>
        <w:tc>
          <w:tcPr>
            <w:tcW w:w="1416" w:type="pct"/>
            <w:tcBorders>
              <w:right w:val="single" w:sz="8" w:space="0" w:color="auto"/>
            </w:tcBorders>
          </w:tcPr>
          <w:p w14:paraId="0700603D" w14:textId="2903BE18" w:rsidR="005D06D9" w:rsidRPr="001142A9" w:rsidRDefault="00BA61D2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t>2401</w:t>
            </w:r>
          </w:p>
        </w:tc>
        <w:tc>
          <w:tcPr>
            <w:tcW w:w="441" w:type="pct"/>
            <w:tcBorders>
              <w:left w:val="single" w:sz="8" w:space="0" w:color="auto"/>
            </w:tcBorders>
          </w:tcPr>
          <w:p w14:paraId="3478CAAB" w14:textId="70B72489" w:rsidR="005D06D9" w:rsidRPr="001142A9" w:rsidRDefault="00680D66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5D06D9" w:rsidRPr="001142A9" w14:paraId="140B71BA" w14:textId="77777777" w:rsidTr="00D24AD0">
        <w:trPr>
          <w:jc w:val="center"/>
        </w:trPr>
        <w:tc>
          <w:tcPr>
            <w:tcW w:w="1135" w:type="pct"/>
          </w:tcPr>
          <w:p w14:paraId="3E032B87" w14:textId="0FC92291" w:rsidR="005D06D9" w:rsidRPr="00276A44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2021.10.1</w:t>
            </w:r>
            <w:r w:rsidR="00F30DE9">
              <w:rPr>
                <w:szCs w:val="21"/>
                <w:lang w:val="x-none"/>
              </w:rPr>
              <w:t>6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</w:t>
            </w:r>
            <w:r>
              <w:rPr>
                <w:szCs w:val="21"/>
                <w:lang w:val="x-none"/>
              </w:rPr>
              <w:t>4</w:t>
            </w:r>
            <w:r w:rsidR="00757888">
              <w:rPr>
                <w:szCs w:val="21"/>
                <w:lang w:val="x-none"/>
              </w:rPr>
              <w:t>5</w:t>
            </w:r>
          </w:p>
        </w:tc>
        <w:tc>
          <w:tcPr>
            <w:tcW w:w="1048" w:type="pct"/>
          </w:tcPr>
          <w:p w14:paraId="1AA9AEF0" w14:textId="42EA2D4E" w:rsidR="005D06D9" w:rsidRDefault="00742755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lang w:val="x-none"/>
              </w:rPr>
              <w:t>1/</w:t>
            </w:r>
            <w:r w:rsidR="005D06D9">
              <w:rPr>
                <w:lang w:val="x-none"/>
              </w:rPr>
              <w:t>Lg</w:t>
            </w:r>
            <w:r w:rsidR="005D06D9">
              <w:rPr>
                <w:rFonts w:hint="eastAsia"/>
                <w:lang w:val="x-none"/>
              </w:rPr>
              <w:t>（</w:t>
            </w:r>
            <w:r w:rsidR="005D06D9">
              <w:rPr>
                <w:rFonts w:hint="eastAsia"/>
                <w:lang w:val="x-none"/>
              </w:rPr>
              <w:t>1</w:t>
            </w:r>
            <w:r w:rsidR="005D06D9">
              <w:rPr>
                <w:lang w:val="x-none"/>
              </w:rPr>
              <w:t>0</w:t>
            </w:r>
            <w:r w:rsidR="005D06D9">
              <w:rPr>
                <w:rFonts w:hint="eastAsia"/>
                <w:lang w:val="x-none"/>
              </w:rPr>
              <w:t>底）</w:t>
            </w:r>
          </w:p>
        </w:tc>
        <w:tc>
          <w:tcPr>
            <w:tcW w:w="960" w:type="pct"/>
          </w:tcPr>
          <w:p w14:paraId="7AA8FF4E" w14:textId="1D24700F" w:rsidR="005D06D9" w:rsidRPr="001142A9" w:rsidRDefault="008F7EDA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  <w:r>
              <w:rPr>
                <w:lang w:val="x-none"/>
              </w:rPr>
              <w:t>/lg(138)</w:t>
            </w:r>
          </w:p>
        </w:tc>
        <w:tc>
          <w:tcPr>
            <w:tcW w:w="1416" w:type="pct"/>
            <w:tcBorders>
              <w:right w:val="single" w:sz="8" w:space="0" w:color="auto"/>
            </w:tcBorders>
          </w:tcPr>
          <w:p w14:paraId="40575689" w14:textId="53CE6954" w:rsidR="005D06D9" w:rsidRPr="001142A9" w:rsidRDefault="003C65F2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t>0.46731612377303067</w:t>
            </w:r>
          </w:p>
        </w:tc>
        <w:tc>
          <w:tcPr>
            <w:tcW w:w="441" w:type="pct"/>
            <w:tcBorders>
              <w:left w:val="single" w:sz="8" w:space="0" w:color="auto"/>
            </w:tcBorders>
          </w:tcPr>
          <w:p w14:paraId="719FA1B4" w14:textId="3D01A0D8" w:rsidR="005D06D9" w:rsidRPr="001142A9" w:rsidRDefault="00680D66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5D06D9" w:rsidRPr="001142A9" w14:paraId="16CF81E7" w14:textId="77777777" w:rsidTr="00D24AD0">
        <w:trPr>
          <w:jc w:val="center"/>
        </w:trPr>
        <w:tc>
          <w:tcPr>
            <w:tcW w:w="1135" w:type="pct"/>
          </w:tcPr>
          <w:p w14:paraId="7B267BFB" w14:textId="53D19322" w:rsidR="005D06D9" w:rsidRPr="00276A44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2021.10.1</w:t>
            </w:r>
            <w:r w:rsidR="00F30DE9">
              <w:rPr>
                <w:szCs w:val="21"/>
                <w:lang w:val="x-none"/>
              </w:rPr>
              <w:t>6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</w:t>
            </w:r>
            <w:r>
              <w:rPr>
                <w:szCs w:val="21"/>
                <w:lang w:val="x-none"/>
              </w:rPr>
              <w:t>4</w:t>
            </w:r>
            <w:r w:rsidR="00757888">
              <w:rPr>
                <w:szCs w:val="21"/>
                <w:lang w:val="x-none"/>
              </w:rPr>
              <w:t>5</w:t>
            </w:r>
          </w:p>
        </w:tc>
        <w:tc>
          <w:tcPr>
            <w:tcW w:w="1048" w:type="pct"/>
          </w:tcPr>
          <w:p w14:paraId="0E6F41D3" w14:textId="6B49852D" w:rsidR="005D06D9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proofErr w:type="spellStart"/>
            <w:r>
              <w:rPr>
                <w:lang w:val="x-none"/>
              </w:rPr>
              <w:t>Ln</w:t>
            </w:r>
            <w:r>
              <w:rPr>
                <w:rFonts w:hint="eastAsia"/>
                <w:lang w:val="x-none"/>
              </w:rPr>
              <w:t>对数</w:t>
            </w:r>
            <w:proofErr w:type="spellEnd"/>
            <w:r>
              <w:rPr>
                <w:rFonts w:hint="eastAsia"/>
                <w:lang w:val="x-none"/>
              </w:rPr>
              <w:t>（</w:t>
            </w:r>
            <w:proofErr w:type="spellStart"/>
            <w:r>
              <w:rPr>
                <w:rFonts w:hint="eastAsia"/>
                <w:lang w:val="x-none"/>
              </w:rPr>
              <w:t>e</w:t>
            </w:r>
            <w:r>
              <w:rPr>
                <w:rFonts w:hint="eastAsia"/>
                <w:lang w:val="x-none"/>
              </w:rPr>
              <w:t>底</w:t>
            </w:r>
            <w:proofErr w:type="spellEnd"/>
            <w:r>
              <w:rPr>
                <w:rFonts w:hint="eastAsia"/>
                <w:lang w:val="x-none"/>
              </w:rPr>
              <w:t>）</w:t>
            </w:r>
          </w:p>
        </w:tc>
        <w:tc>
          <w:tcPr>
            <w:tcW w:w="960" w:type="pct"/>
          </w:tcPr>
          <w:p w14:paraId="5D3CF605" w14:textId="1EE547EB" w:rsidR="005D06D9" w:rsidRPr="001142A9" w:rsidRDefault="003C65F2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lang w:val="x-none"/>
              </w:rPr>
              <w:t>ln(7)</w:t>
            </w:r>
          </w:p>
        </w:tc>
        <w:tc>
          <w:tcPr>
            <w:tcW w:w="1416" w:type="pct"/>
            <w:tcBorders>
              <w:right w:val="single" w:sz="8" w:space="0" w:color="auto"/>
            </w:tcBorders>
          </w:tcPr>
          <w:p w14:paraId="06B70AC4" w14:textId="166FCF6E" w:rsidR="005D06D9" w:rsidRPr="001142A9" w:rsidRDefault="003C65F2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t>1.9459101490553132</w:t>
            </w:r>
          </w:p>
        </w:tc>
        <w:tc>
          <w:tcPr>
            <w:tcW w:w="441" w:type="pct"/>
            <w:tcBorders>
              <w:left w:val="single" w:sz="8" w:space="0" w:color="auto"/>
            </w:tcBorders>
          </w:tcPr>
          <w:p w14:paraId="3724B8BA" w14:textId="028448BA" w:rsidR="005D06D9" w:rsidRPr="001142A9" w:rsidRDefault="00680D66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5D06D9" w:rsidRPr="001142A9" w14:paraId="74DA7D35" w14:textId="77777777" w:rsidTr="00D24AD0">
        <w:trPr>
          <w:jc w:val="center"/>
        </w:trPr>
        <w:tc>
          <w:tcPr>
            <w:tcW w:w="1135" w:type="pct"/>
          </w:tcPr>
          <w:p w14:paraId="4A4864D1" w14:textId="50F47A55" w:rsidR="005D06D9" w:rsidRPr="00276A44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2021.10.1</w:t>
            </w:r>
            <w:r w:rsidR="00F30DE9">
              <w:rPr>
                <w:szCs w:val="21"/>
                <w:lang w:val="x-none"/>
              </w:rPr>
              <w:t>6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</w:t>
            </w:r>
            <w:r>
              <w:rPr>
                <w:szCs w:val="21"/>
                <w:lang w:val="x-none"/>
              </w:rPr>
              <w:t>4</w:t>
            </w:r>
            <w:r w:rsidR="00757888">
              <w:rPr>
                <w:szCs w:val="21"/>
                <w:lang w:val="x-none"/>
              </w:rPr>
              <w:t>5</w:t>
            </w:r>
          </w:p>
        </w:tc>
        <w:tc>
          <w:tcPr>
            <w:tcW w:w="1048" w:type="pct"/>
          </w:tcPr>
          <w:p w14:paraId="565074E6" w14:textId="285ADE17" w:rsidR="005D06D9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proofErr w:type="spellStart"/>
            <w:r>
              <w:rPr>
                <w:lang w:val="x-none"/>
              </w:rPr>
              <w:t>n!</w:t>
            </w:r>
            <w:r>
              <w:rPr>
                <w:rFonts w:hint="eastAsia"/>
                <w:lang w:val="x-none"/>
              </w:rPr>
              <w:t>阶乘</w:t>
            </w:r>
            <w:proofErr w:type="spellEnd"/>
          </w:p>
        </w:tc>
        <w:tc>
          <w:tcPr>
            <w:tcW w:w="960" w:type="pct"/>
          </w:tcPr>
          <w:p w14:paraId="67A186A0" w14:textId="232D31D0" w:rsidR="005D06D9" w:rsidRPr="001142A9" w:rsidRDefault="00E92133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t>(5)!</w:t>
            </w:r>
          </w:p>
        </w:tc>
        <w:tc>
          <w:tcPr>
            <w:tcW w:w="1416" w:type="pct"/>
            <w:tcBorders>
              <w:right w:val="single" w:sz="8" w:space="0" w:color="auto"/>
            </w:tcBorders>
          </w:tcPr>
          <w:p w14:paraId="3AB6979E" w14:textId="1657B26F" w:rsidR="005D06D9" w:rsidRPr="001142A9" w:rsidRDefault="00E92133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  <w:r>
              <w:rPr>
                <w:lang w:val="x-none"/>
              </w:rPr>
              <w:t>20</w:t>
            </w:r>
          </w:p>
        </w:tc>
        <w:tc>
          <w:tcPr>
            <w:tcW w:w="441" w:type="pct"/>
            <w:tcBorders>
              <w:left w:val="single" w:sz="8" w:space="0" w:color="auto"/>
            </w:tcBorders>
          </w:tcPr>
          <w:p w14:paraId="09E36D08" w14:textId="27E6BB46" w:rsidR="005D06D9" w:rsidRPr="001142A9" w:rsidRDefault="00680D66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5D06D9" w:rsidRPr="001142A9" w14:paraId="393C023E" w14:textId="77777777" w:rsidTr="00D24AD0">
        <w:trPr>
          <w:jc w:val="center"/>
        </w:trPr>
        <w:tc>
          <w:tcPr>
            <w:tcW w:w="1135" w:type="pct"/>
          </w:tcPr>
          <w:p w14:paraId="48713F6B" w14:textId="56E8480B" w:rsidR="005D06D9" w:rsidRPr="00276A44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2021.10.1</w:t>
            </w:r>
            <w:r w:rsidR="00F30DE9">
              <w:rPr>
                <w:szCs w:val="21"/>
                <w:lang w:val="x-none"/>
              </w:rPr>
              <w:t>6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</w:t>
            </w:r>
            <w:r>
              <w:rPr>
                <w:szCs w:val="21"/>
                <w:lang w:val="x-none"/>
              </w:rPr>
              <w:t>4</w:t>
            </w:r>
            <w:r w:rsidR="00757888">
              <w:rPr>
                <w:szCs w:val="21"/>
                <w:lang w:val="x-none"/>
              </w:rPr>
              <w:t>5</w:t>
            </w:r>
          </w:p>
        </w:tc>
        <w:tc>
          <w:tcPr>
            <w:tcW w:w="1048" w:type="pct"/>
          </w:tcPr>
          <w:p w14:paraId="3B9AC004" w14:textId="4C93D2A9" w:rsidR="005D06D9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proofErr w:type="spellStart"/>
            <w:r>
              <w:rPr>
                <w:lang w:val="x-none"/>
              </w:rPr>
              <w:t>Pi</w:t>
            </w:r>
            <w:r>
              <w:rPr>
                <w:rFonts w:hint="eastAsia"/>
                <w:lang w:val="x-none"/>
              </w:rPr>
              <w:t>数Π</w:t>
            </w:r>
            <w:proofErr w:type="spellEnd"/>
          </w:p>
        </w:tc>
        <w:tc>
          <w:tcPr>
            <w:tcW w:w="960" w:type="pct"/>
          </w:tcPr>
          <w:p w14:paraId="3AC5329E" w14:textId="384F872D" w:rsidR="005D06D9" w:rsidRPr="001142A9" w:rsidRDefault="007E445E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t>2×pi</w:t>
            </w:r>
          </w:p>
        </w:tc>
        <w:tc>
          <w:tcPr>
            <w:tcW w:w="1416" w:type="pct"/>
            <w:tcBorders>
              <w:right w:val="single" w:sz="8" w:space="0" w:color="auto"/>
            </w:tcBorders>
          </w:tcPr>
          <w:p w14:paraId="3A33B715" w14:textId="2104448C" w:rsidR="005D06D9" w:rsidRPr="001142A9" w:rsidRDefault="007E445E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t>6.283185307179586</w:t>
            </w:r>
          </w:p>
        </w:tc>
        <w:tc>
          <w:tcPr>
            <w:tcW w:w="441" w:type="pct"/>
            <w:tcBorders>
              <w:left w:val="single" w:sz="8" w:space="0" w:color="auto"/>
            </w:tcBorders>
          </w:tcPr>
          <w:p w14:paraId="6D0378BE" w14:textId="59AB2CA5" w:rsidR="005D06D9" w:rsidRPr="001142A9" w:rsidRDefault="00680D66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5D06D9" w:rsidRPr="001142A9" w14:paraId="23046AAE" w14:textId="77777777" w:rsidTr="00D24AD0">
        <w:trPr>
          <w:jc w:val="center"/>
        </w:trPr>
        <w:tc>
          <w:tcPr>
            <w:tcW w:w="1135" w:type="pct"/>
          </w:tcPr>
          <w:p w14:paraId="49EE870A" w14:textId="0BD2E061" w:rsidR="005D06D9" w:rsidRPr="00276A44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2021.10.1</w:t>
            </w:r>
            <w:r w:rsidR="00F30DE9">
              <w:rPr>
                <w:szCs w:val="21"/>
                <w:lang w:val="x-none"/>
              </w:rPr>
              <w:t>6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</w:t>
            </w:r>
            <w:r w:rsidR="00757888">
              <w:rPr>
                <w:szCs w:val="21"/>
                <w:lang w:val="x-none"/>
              </w:rPr>
              <w:t>5</w:t>
            </w:r>
            <w:r>
              <w:rPr>
                <w:szCs w:val="21"/>
                <w:lang w:val="x-none"/>
              </w:rPr>
              <w:t>0</w:t>
            </w:r>
          </w:p>
        </w:tc>
        <w:tc>
          <w:tcPr>
            <w:tcW w:w="1048" w:type="pct"/>
          </w:tcPr>
          <w:p w14:paraId="5EBF7016" w14:textId="661C39BD" w:rsidR="005D06D9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|</w:t>
            </w:r>
            <w:proofErr w:type="spellStart"/>
            <w:r>
              <w:rPr>
                <w:lang w:val="x-none"/>
              </w:rPr>
              <w:t>x|</w:t>
            </w:r>
            <w:r>
              <w:rPr>
                <w:rFonts w:hint="eastAsia"/>
                <w:lang w:val="x-none"/>
              </w:rPr>
              <w:t>绝对值</w:t>
            </w:r>
            <w:proofErr w:type="spellEnd"/>
          </w:p>
        </w:tc>
        <w:tc>
          <w:tcPr>
            <w:tcW w:w="960" w:type="pct"/>
          </w:tcPr>
          <w:p w14:paraId="713BD395" w14:textId="45BED70F" w:rsidR="005D06D9" w:rsidRPr="001142A9" w:rsidRDefault="007E445E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lang w:val="x-none"/>
              </w:rPr>
              <w:t>abs(-7-6)</w:t>
            </w:r>
          </w:p>
        </w:tc>
        <w:tc>
          <w:tcPr>
            <w:tcW w:w="1416" w:type="pct"/>
            <w:tcBorders>
              <w:right w:val="single" w:sz="8" w:space="0" w:color="auto"/>
            </w:tcBorders>
          </w:tcPr>
          <w:p w14:paraId="1F30E1EF" w14:textId="3F293D8E" w:rsidR="005D06D9" w:rsidRPr="001142A9" w:rsidRDefault="007E445E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  <w:r>
              <w:rPr>
                <w:lang w:val="x-none"/>
              </w:rPr>
              <w:t>3</w:t>
            </w:r>
          </w:p>
        </w:tc>
        <w:tc>
          <w:tcPr>
            <w:tcW w:w="441" w:type="pct"/>
            <w:tcBorders>
              <w:left w:val="single" w:sz="8" w:space="0" w:color="auto"/>
            </w:tcBorders>
          </w:tcPr>
          <w:p w14:paraId="31584965" w14:textId="16DC99F9" w:rsidR="005D06D9" w:rsidRPr="001142A9" w:rsidRDefault="00680D66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5D06D9" w:rsidRPr="001142A9" w14:paraId="7ECAE850" w14:textId="77777777" w:rsidTr="00D24AD0">
        <w:trPr>
          <w:jc w:val="center"/>
        </w:trPr>
        <w:tc>
          <w:tcPr>
            <w:tcW w:w="1135" w:type="pct"/>
          </w:tcPr>
          <w:p w14:paraId="2BF67A21" w14:textId="15713AF8" w:rsidR="005D06D9" w:rsidRPr="00276A44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76A44">
              <w:rPr>
                <w:szCs w:val="21"/>
                <w:lang w:val="x-none"/>
              </w:rPr>
              <w:t>2021.10.1</w:t>
            </w:r>
            <w:r w:rsidR="00F30DE9">
              <w:rPr>
                <w:szCs w:val="21"/>
                <w:lang w:val="x-none"/>
              </w:rPr>
              <w:t>6</w:t>
            </w:r>
            <w:r>
              <w:rPr>
                <w:szCs w:val="21"/>
                <w:lang w:val="x-none"/>
              </w:rPr>
              <w:t xml:space="preserve"> 16</w:t>
            </w:r>
            <w:r w:rsidRPr="00276A44">
              <w:rPr>
                <w:szCs w:val="21"/>
                <w:lang w:val="x-none"/>
              </w:rPr>
              <w:t>:</w:t>
            </w:r>
            <w:r w:rsidR="00757888">
              <w:rPr>
                <w:szCs w:val="21"/>
                <w:lang w:val="x-none"/>
              </w:rPr>
              <w:t>5</w:t>
            </w:r>
            <w:r>
              <w:rPr>
                <w:szCs w:val="21"/>
                <w:lang w:val="x-none"/>
              </w:rPr>
              <w:t>0</w:t>
            </w:r>
          </w:p>
        </w:tc>
        <w:tc>
          <w:tcPr>
            <w:tcW w:w="1048" w:type="pct"/>
          </w:tcPr>
          <w:p w14:paraId="29B818A9" w14:textId="2CAE3869" w:rsidR="005D06D9" w:rsidRDefault="005D06D9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括号</w:t>
            </w:r>
          </w:p>
        </w:tc>
        <w:tc>
          <w:tcPr>
            <w:tcW w:w="960" w:type="pct"/>
          </w:tcPr>
          <w:p w14:paraId="1696C89D" w14:textId="724975D8" w:rsidR="005D06D9" w:rsidRPr="001142A9" w:rsidRDefault="005E5688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t>(7-</w:t>
            </w:r>
            <w:proofErr w:type="gramStart"/>
            <w:r>
              <w:t>9)×</w:t>
            </w:r>
            <w:proofErr w:type="gramEnd"/>
            <w:r>
              <w:t>13</w:t>
            </w:r>
          </w:p>
        </w:tc>
        <w:tc>
          <w:tcPr>
            <w:tcW w:w="1416" w:type="pct"/>
            <w:tcBorders>
              <w:right w:val="single" w:sz="8" w:space="0" w:color="auto"/>
            </w:tcBorders>
          </w:tcPr>
          <w:p w14:paraId="319AF1DF" w14:textId="401B7FE7" w:rsidR="005D06D9" w:rsidRPr="001142A9" w:rsidRDefault="005E5688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-</w:t>
            </w:r>
            <w:r>
              <w:rPr>
                <w:lang w:val="x-none"/>
              </w:rPr>
              <w:t>26</w:t>
            </w:r>
          </w:p>
        </w:tc>
        <w:tc>
          <w:tcPr>
            <w:tcW w:w="441" w:type="pct"/>
            <w:tcBorders>
              <w:left w:val="single" w:sz="8" w:space="0" w:color="auto"/>
            </w:tcBorders>
          </w:tcPr>
          <w:p w14:paraId="203DD2C1" w14:textId="280BABBE" w:rsidR="005D06D9" w:rsidRPr="001142A9" w:rsidRDefault="00680D66" w:rsidP="005D06D9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</w:tbl>
    <w:p w14:paraId="658946D0" w14:textId="70E18AB1" w:rsidR="00D66775" w:rsidRDefault="00D66775" w:rsidP="00D66775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sz w:val="32"/>
          <w:szCs w:val="32"/>
          <w:lang w:eastAsia="zh-CN"/>
        </w:rPr>
      </w:pPr>
      <w:bookmarkStart w:id="24" w:name="_Toc85477030"/>
      <w:r w:rsidRPr="001142A9">
        <w:rPr>
          <w:sz w:val="32"/>
          <w:szCs w:val="32"/>
          <w:lang w:eastAsia="zh-CN"/>
        </w:rPr>
        <w:t>第</w:t>
      </w:r>
      <w:r>
        <w:rPr>
          <w:rFonts w:hint="eastAsia"/>
          <w:sz w:val="32"/>
          <w:szCs w:val="32"/>
          <w:lang w:eastAsia="zh-CN"/>
        </w:rPr>
        <w:t>3</w:t>
      </w:r>
      <w:r w:rsidRPr="001142A9">
        <w:rPr>
          <w:sz w:val="32"/>
          <w:szCs w:val="32"/>
          <w:lang w:eastAsia="zh-CN"/>
        </w:rPr>
        <w:t>轮迭代</w:t>
      </w:r>
      <w:r>
        <w:rPr>
          <w:rFonts w:hint="eastAsia"/>
          <w:sz w:val="32"/>
          <w:szCs w:val="32"/>
          <w:lang w:eastAsia="zh-CN"/>
        </w:rPr>
        <w:t>：增量</w:t>
      </w:r>
      <w:r>
        <w:rPr>
          <w:rFonts w:hint="eastAsia"/>
          <w:sz w:val="32"/>
          <w:szCs w:val="32"/>
          <w:lang w:eastAsia="zh-CN"/>
        </w:rPr>
        <w:t>2</w:t>
      </w:r>
      <w:bookmarkEnd w:id="24"/>
    </w:p>
    <w:p w14:paraId="428E4369" w14:textId="28BB2722" w:rsidR="00C04B88" w:rsidRPr="00C04B88" w:rsidRDefault="00C04B88" w:rsidP="00C04B88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5" w:name="_Toc85477031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迭代</w:t>
      </w:r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目标</w:t>
      </w:r>
      <w:bookmarkEnd w:id="25"/>
    </w:p>
    <w:p w14:paraId="2C893837" w14:textId="4CD4A0E6" w:rsidR="00C04B88" w:rsidRPr="00C04B88" w:rsidRDefault="00C04B88" w:rsidP="00C04B8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）任务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：</w:t>
      </w:r>
      <w:r w:rsidRPr="00C04B88">
        <w:rPr>
          <w:rFonts w:hint="eastAsia"/>
          <w:sz w:val="24"/>
          <w:lang w:val="x-none"/>
        </w:rPr>
        <w:t>实现计算历史的记录和查询功能</w:t>
      </w:r>
      <w:r>
        <w:rPr>
          <w:rFonts w:hint="eastAsia"/>
          <w:sz w:val="24"/>
          <w:lang w:val="x-none"/>
        </w:rPr>
        <w:t>；</w:t>
      </w:r>
    </w:p>
    <w:p w14:paraId="273E6721" w14:textId="066410B8" w:rsidR="00C04B88" w:rsidRDefault="00C04B88" w:rsidP="00C04B8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）任务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：</w:t>
      </w:r>
      <w:r w:rsidRPr="00C04B88">
        <w:rPr>
          <w:rFonts w:hint="eastAsia"/>
          <w:sz w:val="24"/>
          <w:lang w:val="x-none"/>
        </w:rPr>
        <w:t>实现计算历史以可读形式写入文本文件以长期存储的功能</w:t>
      </w:r>
      <w:r>
        <w:rPr>
          <w:rFonts w:hint="eastAsia"/>
          <w:sz w:val="24"/>
          <w:lang w:val="x-none"/>
        </w:rPr>
        <w:t>；</w:t>
      </w:r>
    </w:p>
    <w:p w14:paraId="20072BF7" w14:textId="06AD3397" w:rsidR="00C04B88" w:rsidRDefault="00C04B88" w:rsidP="00C04B8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）任务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：</w:t>
      </w:r>
      <w:r w:rsidRPr="00C04B88">
        <w:rPr>
          <w:rFonts w:hint="eastAsia"/>
          <w:sz w:val="24"/>
          <w:lang w:val="x-none"/>
        </w:rPr>
        <w:t>实现语音朗读计算器当前显示内容的功能</w:t>
      </w:r>
      <w:r>
        <w:rPr>
          <w:rFonts w:hint="eastAsia"/>
          <w:sz w:val="24"/>
          <w:lang w:val="x-none"/>
        </w:rPr>
        <w:t>；</w:t>
      </w:r>
    </w:p>
    <w:p w14:paraId="4E2E6770" w14:textId="6240929F" w:rsidR="00C04B88" w:rsidRDefault="00C04B88" w:rsidP="00C04B8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）任务</w:t>
      </w:r>
      <w:r>
        <w:rPr>
          <w:rFonts w:hint="eastAsia"/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：</w:t>
      </w:r>
      <w:r w:rsidR="002902D2">
        <w:rPr>
          <w:rFonts w:hint="eastAsia"/>
          <w:sz w:val="24"/>
          <w:lang w:val="x-none"/>
        </w:rPr>
        <w:t>在</w:t>
      </w:r>
      <w:r w:rsidR="00650B95">
        <w:rPr>
          <w:rFonts w:hint="eastAsia"/>
          <w:sz w:val="24"/>
          <w:lang w:val="x-none"/>
        </w:rPr>
        <w:t>用户界面</w:t>
      </w:r>
      <w:r w:rsidR="00673480">
        <w:rPr>
          <w:rFonts w:hint="eastAsia"/>
          <w:sz w:val="24"/>
          <w:lang w:val="x-none"/>
        </w:rPr>
        <w:t>菜单</w:t>
      </w:r>
      <w:r w:rsidR="002902D2">
        <w:rPr>
          <w:rFonts w:hint="eastAsia"/>
          <w:sz w:val="24"/>
          <w:lang w:val="x-none"/>
        </w:rPr>
        <w:t>栏中添加以上功能的入口</w:t>
      </w:r>
      <w:r w:rsidR="00650B95">
        <w:rPr>
          <w:rFonts w:hint="eastAsia"/>
          <w:sz w:val="24"/>
          <w:lang w:val="x-none"/>
        </w:rPr>
        <w:t>，</w:t>
      </w:r>
      <w:r w:rsidRPr="00C04B88">
        <w:rPr>
          <w:rFonts w:hint="eastAsia"/>
          <w:sz w:val="24"/>
          <w:lang w:val="x-none"/>
        </w:rPr>
        <w:t>调试以上功能，测试其正确性和鲁棒性</w:t>
      </w:r>
      <w:r>
        <w:rPr>
          <w:rFonts w:hint="eastAsia"/>
          <w:sz w:val="24"/>
          <w:lang w:val="x-none"/>
        </w:rPr>
        <w:t>；</w:t>
      </w:r>
    </w:p>
    <w:p w14:paraId="13DD0E23" w14:textId="77121D7F" w:rsidR="00C04B88" w:rsidRDefault="00C04B88" w:rsidP="00C04B8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5</w:t>
      </w:r>
      <w:r>
        <w:rPr>
          <w:rFonts w:hint="eastAsia"/>
          <w:sz w:val="24"/>
          <w:lang w:val="x-none"/>
        </w:rPr>
        <w:t>）任务</w:t>
      </w:r>
      <w:r>
        <w:rPr>
          <w:rFonts w:hint="eastAsia"/>
          <w:sz w:val="24"/>
          <w:lang w:val="x-none"/>
        </w:rPr>
        <w:t>5</w:t>
      </w:r>
      <w:r>
        <w:rPr>
          <w:rFonts w:hint="eastAsia"/>
          <w:sz w:val="24"/>
          <w:lang w:val="x-none"/>
        </w:rPr>
        <w:t>：</w:t>
      </w:r>
      <w:r>
        <w:rPr>
          <w:rFonts w:hint="eastAsia"/>
          <w:bCs/>
          <w:sz w:val="24"/>
          <w:lang w:val="x-none"/>
        </w:rPr>
        <w:t>将源程序打包为可执行的</w:t>
      </w:r>
      <w:proofErr w:type="spellStart"/>
      <w:r>
        <w:rPr>
          <w:rFonts w:hint="eastAsia"/>
          <w:bCs/>
          <w:sz w:val="24"/>
          <w:lang w:val="x-none"/>
        </w:rPr>
        <w:t>e</w:t>
      </w:r>
      <w:r>
        <w:rPr>
          <w:bCs/>
          <w:sz w:val="24"/>
          <w:lang w:val="x-none"/>
        </w:rPr>
        <w:t>xe</w:t>
      </w:r>
      <w:r>
        <w:rPr>
          <w:rFonts w:hint="eastAsia"/>
          <w:bCs/>
          <w:sz w:val="24"/>
          <w:lang w:val="x-none"/>
        </w:rPr>
        <w:t>文件</w:t>
      </w:r>
      <w:proofErr w:type="spellEnd"/>
      <w:r>
        <w:rPr>
          <w:rFonts w:hint="eastAsia"/>
          <w:bCs/>
          <w:sz w:val="24"/>
          <w:lang w:val="x-none"/>
        </w:rPr>
        <w:t>。</w:t>
      </w:r>
    </w:p>
    <w:p w14:paraId="6543232E" w14:textId="77777777" w:rsidR="00C04B88" w:rsidRPr="001142A9" w:rsidRDefault="00C04B88" w:rsidP="00C04B88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6" w:name="_Toc85477032"/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需求分析</w:t>
      </w:r>
      <w:bookmarkEnd w:id="26"/>
    </w:p>
    <w:p w14:paraId="20F9265D" w14:textId="371D389F" w:rsidR="005C4B22" w:rsidRDefault="00C04B88" w:rsidP="005C4B22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sz w:val="24"/>
          <w:lang w:val="x-none"/>
        </w:rPr>
        <w:t>本轮迭代所开发模块的详细需求分析</w:t>
      </w:r>
      <w:r>
        <w:rPr>
          <w:rFonts w:hint="eastAsia"/>
          <w:sz w:val="24"/>
          <w:lang w:val="x-none"/>
        </w:rPr>
        <w:t>如下：</w:t>
      </w:r>
    </w:p>
    <w:p w14:paraId="7711F7A9" w14:textId="3B48FE5B" w:rsidR="005C4B22" w:rsidRDefault="005C4B22" w:rsidP="005C4B22">
      <w:pPr>
        <w:pStyle w:val="af2"/>
        <w:numPr>
          <w:ilvl w:val="0"/>
          <w:numId w:val="38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用户希望计算器能够支持对历史计算的记录和查看，有时还需要导出为文本文件备用，故我们</w:t>
      </w:r>
      <w:r w:rsidR="001F7F10">
        <w:rPr>
          <w:rFonts w:hint="eastAsia"/>
          <w:sz w:val="24"/>
          <w:lang w:val="x-none"/>
        </w:rPr>
        <w:t>应</w:t>
      </w:r>
      <w:r>
        <w:rPr>
          <w:rFonts w:hint="eastAsia"/>
          <w:sz w:val="24"/>
          <w:lang w:val="x-none"/>
        </w:rPr>
        <w:t>设计实现</w:t>
      </w:r>
      <w:r w:rsidR="00BB197D">
        <w:rPr>
          <w:rFonts w:hint="eastAsia"/>
          <w:sz w:val="24"/>
          <w:lang w:val="x-none"/>
        </w:rPr>
        <w:t>历史相关功能；</w:t>
      </w:r>
    </w:p>
    <w:p w14:paraId="005FA1E0" w14:textId="6DA71A49" w:rsidR="00BB197D" w:rsidRDefault="00BB197D" w:rsidP="005C4B22">
      <w:pPr>
        <w:pStyle w:val="af2"/>
        <w:numPr>
          <w:ilvl w:val="0"/>
          <w:numId w:val="38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用户希望计算器能够</w:t>
      </w:r>
      <w:r w:rsidR="00673480">
        <w:rPr>
          <w:rFonts w:hint="eastAsia"/>
          <w:sz w:val="24"/>
          <w:lang w:val="x-none"/>
        </w:rPr>
        <w:t>朗读算式及结果，提高一些场景下的效率</w:t>
      </w:r>
      <w:r w:rsidR="001F7F10">
        <w:rPr>
          <w:rFonts w:hint="eastAsia"/>
          <w:sz w:val="24"/>
          <w:lang w:val="x-none"/>
        </w:rPr>
        <w:t>，故我们</w:t>
      </w:r>
      <w:r w:rsidR="001F7F10">
        <w:rPr>
          <w:rFonts w:hint="eastAsia"/>
          <w:sz w:val="24"/>
          <w:lang w:val="x-none"/>
        </w:rPr>
        <w:lastRenderedPageBreak/>
        <w:t>应设计实现语音朗读；</w:t>
      </w:r>
    </w:p>
    <w:p w14:paraId="3EA84666" w14:textId="58C82004" w:rsidR="001F7F10" w:rsidRPr="005C4B22" w:rsidRDefault="001F7F10" w:rsidP="005C4B22">
      <w:pPr>
        <w:pStyle w:val="af2"/>
        <w:numPr>
          <w:ilvl w:val="0"/>
          <w:numId w:val="38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为便于用户使用以上功能，我们计划将以上功能的入口放入菜单栏，并设置对应快捷键。</w:t>
      </w:r>
    </w:p>
    <w:p w14:paraId="5E76CC8D" w14:textId="77777777" w:rsidR="00C04B88" w:rsidRPr="001142A9" w:rsidRDefault="00C04B88" w:rsidP="00C04B88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7" w:name="_Toc85477033"/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设计方案</w:t>
      </w:r>
      <w:bookmarkEnd w:id="27"/>
    </w:p>
    <w:p w14:paraId="0E9226F3" w14:textId="77777777" w:rsidR="00C04B88" w:rsidRDefault="00C04B88" w:rsidP="00C04B8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针对</w:t>
      </w:r>
      <w:r>
        <w:rPr>
          <w:sz w:val="24"/>
          <w:lang w:val="x-none"/>
        </w:rPr>
        <w:t>本轮迭代</w:t>
      </w:r>
      <w:r>
        <w:rPr>
          <w:rFonts w:hint="eastAsia"/>
          <w:sz w:val="24"/>
          <w:lang w:val="x-none"/>
        </w:rPr>
        <w:t>的</w:t>
      </w:r>
      <w:r>
        <w:rPr>
          <w:sz w:val="24"/>
          <w:lang w:val="x-none"/>
        </w:rPr>
        <w:t>开发</w:t>
      </w:r>
      <w:r>
        <w:rPr>
          <w:rFonts w:hint="eastAsia"/>
          <w:sz w:val="24"/>
          <w:lang w:val="x-none"/>
        </w:rPr>
        <w:t>内容给出设计方案：</w:t>
      </w:r>
    </w:p>
    <w:p w14:paraId="17ECF712" w14:textId="77777777" w:rsidR="00C04B88" w:rsidRDefault="00C04B88" w:rsidP="00C04B8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）</w:t>
      </w:r>
      <w:r>
        <w:rPr>
          <w:sz w:val="24"/>
          <w:lang w:val="x-none"/>
        </w:rPr>
        <w:t>详细设计方案</w:t>
      </w:r>
      <w:r>
        <w:rPr>
          <w:rFonts w:hint="eastAsia"/>
          <w:sz w:val="24"/>
          <w:lang w:val="x-none"/>
        </w:rPr>
        <w:t>：</w:t>
      </w:r>
    </w:p>
    <w:p w14:paraId="78CF2941" w14:textId="77777777" w:rsidR="00C04B88" w:rsidRPr="00155059" w:rsidRDefault="00C04B88" w:rsidP="00C04B88">
      <w:pPr>
        <w:topLinePunct/>
        <w:adjustRightInd w:val="0"/>
        <w:snapToGrid w:val="0"/>
        <w:spacing w:line="300" w:lineRule="auto"/>
        <w:rPr>
          <w:b/>
          <w:bCs/>
          <w:sz w:val="24"/>
          <w:lang w:val="x-none"/>
        </w:rPr>
      </w:pPr>
      <w:r w:rsidRPr="00155059">
        <w:rPr>
          <w:rFonts w:hint="eastAsia"/>
          <w:b/>
          <w:bCs/>
          <w:sz w:val="24"/>
          <w:lang w:val="x-none"/>
        </w:rPr>
        <w:t>模块功能结构设计：</w:t>
      </w:r>
    </w:p>
    <w:p w14:paraId="3E6E99E6" w14:textId="50E25792" w:rsidR="00C04B88" w:rsidRDefault="00AF4C9D" w:rsidP="00C04B88">
      <w:pPr>
        <w:topLinePunct/>
        <w:adjustRightInd w:val="0"/>
        <w:snapToGrid w:val="0"/>
        <w:spacing w:line="300" w:lineRule="auto"/>
        <w:jc w:val="center"/>
        <w:rPr>
          <w:sz w:val="24"/>
          <w:lang w:val="x-none"/>
        </w:rPr>
      </w:pPr>
      <w:r>
        <w:rPr>
          <w:noProof/>
        </w:rPr>
        <w:drawing>
          <wp:inline distT="0" distB="0" distL="0" distR="0" wp14:anchorId="1646646B" wp14:editId="30509243">
            <wp:extent cx="4052813" cy="3496665"/>
            <wp:effectExtent l="0" t="0" r="508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882" cy="350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ECFD" w14:textId="77777777" w:rsidR="00C04B88" w:rsidRDefault="00C04B88" w:rsidP="00C04B88">
      <w:pPr>
        <w:topLinePunct/>
        <w:adjustRightInd w:val="0"/>
        <w:snapToGrid w:val="0"/>
        <w:spacing w:line="300" w:lineRule="auto"/>
        <w:rPr>
          <w:b/>
          <w:bCs/>
          <w:sz w:val="24"/>
          <w:lang w:val="x-none"/>
        </w:rPr>
      </w:pPr>
      <w:r w:rsidRPr="00155059">
        <w:rPr>
          <w:rFonts w:hint="eastAsia"/>
          <w:b/>
          <w:bCs/>
          <w:sz w:val="24"/>
          <w:lang w:val="x-none"/>
        </w:rPr>
        <w:t>界面原型设计：</w:t>
      </w:r>
    </w:p>
    <w:p w14:paraId="551A76FB" w14:textId="4001F1DE" w:rsidR="00C04B88" w:rsidRPr="00155059" w:rsidRDefault="00BA6A13" w:rsidP="00BA6A13">
      <w:pPr>
        <w:topLinePunct/>
        <w:adjustRightInd w:val="0"/>
        <w:snapToGrid w:val="0"/>
        <w:spacing w:line="300" w:lineRule="auto"/>
        <w:jc w:val="center"/>
        <w:rPr>
          <w:b/>
          <w:bCs/>
          <w:sz w:val="24"/>
          <w:lang w:val="x-none"/>
        </w:rPr>
      </w:pPr>
      <w:r>
        <w:rPr>
          <w:noProof/>
        </w:rPr>
        <w:drawing>
          <wp:inline distT="0" distB="0" distL="0" distR="0" wp14:anchorId="25A8BA1A" wp14:editId="12EE1896">
            <wp:extent cx="2606040" cy="310841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7167" cy="314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698D" w14:textId="77777777" w:rsidR="00C04B88" w:rsidRDefault="00C04B88" w:rsidP="00C04B8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lastRenderedPageBreak/>
        <w:t>（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）模块相关的设计类（</w:t>
      </w:r>
      <w:r>
        <w:rPr>
          <w:rFonts w:hint="eastAsia"/>
          <w:sz w:val="24"/>
          <w:lang w:val="x-none"/>
        </w:rPr>
        <w:t>Design</w:t>
      </w:r>
      <w:r>
        <w:rPr>
          <w:sz w:val="24"/>
          <w:lang w:val="x-none"/>
        </w:rPr>
        <w:t xml:space="preserve"> </w:t>
      </w:r>
      <w:r>
        <w:rPr>
          <w:rFonts w:hint="eastAsia"/>
          <w:sz w:val="24"/>
          <w:lang w:val="x-none"/>
        </w:rPr>
        <w:t>Class</w:t>
      </w:r>
      <w:r>
        <w:rPr>
          <w:rFonts w:hint="eastAsia"/>
          <w:sz w:val="24"/>
          <w:lang w:val="x-none"/>
        </w:rPr>
        <w:t>）：</w:t>
      </w:r>
    </w:p>
    <w:p w14:paraId="6205356A" w14:textId="167BD8D3" w:rsidR="00C04B88" w:rsidRDefault="00C04B88" w:rsidP="00C04B88">
      <w:pPr>
        <w:pStyle w:val="af2"/>
        <w:numPr>
          <w:ilvl w:val="0"/>
          <w:numId w:val="38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C</w:t>
      </w:r>
      <w:r>
        <w:rPr>
          <w:sz w:val="24"/>
          <w:lang w:val="x-none"/>
        </w:rPr>
        <w:t>alculator_1_</w:t>
      </w:r>
      <w:r w:rsidR="002A7A83">
        <w:rPr>
          <w:sz w:val="24"/>
          <w:lang w:val="x-none"/>
        </w:rPr>
        <w:t>2</w:t>
      </w:r>
      <w:r>
        <w:rPr>
          <w:rFonts w:hint="eastAsia"/>
          <w:sz w:val="24"/>
          <w:lang w:val="x-none"/>
        </w:rPr>
        <w:t>（主类）：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C04B88" w14:paraId="1A78A5DB" w14:textId="77777777" w:rsidTr="004A5E6D">
        <w:tc>
          <w:tcPr>
            <w:tcW w:w="1838" w:type="dxa"/>
          </w:tcPr>
          <w:p w14:paraId="7CDF12A0" w14:textId="77777777" w:rsidR="00C04B88" w:rsidRPr="002A3EC9" w:rsidRDefault="00C04B88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A3EC9">
              <w:rPr>
                <w:rFonts w:hint="eastAsia"/>
                <w:szCs w:val="21"/>
                <w:lang w:val="x-none"/>
              </w:rPr>
              <w:t>方法</w:t>
            </w:r>
          </w:p>
        </w:tc>
        <w:tc>
          <w:tcPr>
            <w:tcW w:w="6458" w:type="dxa"/>
          </w:tcPr>
          <w:p w14:paraId="14DA6C47" w14:textId="77777777" w:rsidR="00C04B88" w:rsidRPr="002A3EC9" w:rsidRDefault="00C04B88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A3EC9">
              <w:rPr>
                <w:rFonts w:hint="eastAsia"/>
                <w:szCs w:val="21"/>
                <w:lang w:val="x-none"/>
              </w:rPr>
              <w:t>说明</w:t>
            </w:r>
          </w:p>
        </w:tc>
      </w:tr>
      <w:tr w:rsidR="00C04B88" w14:paraId="5D62B63B" w14:textId="77777777" w:rsidTr="004A5E6D">
        <w:tc>
          <w:tcPr>
            <w:tcW w:w="1838" w:type="dxa"/>
          </w:tcPr>
          <w:p w14:paraId="217F6FAB" w14:textId="77777777" w:rsidR="00C04B88" w:rsidRPr="002A3EC9" w:rsidRDefault="00C04B88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 w:rsidRPr="002A3EC9">
              <w:rPr>
                <w:rFonts w:hint="eastAsia"/>
                <w:szCs w:val="21"/>
                <w:lang w:val="x-none"/>
              </w:rPr>
              <w:t>s</w:t>
            </w:r>
            <w:r w:rsidRPr="002A3EC9">
              <w:rPr>
                <w:szCs w:val="21"/>
                <w:lang w:val="x-none"/>
              </w:rPr>
              <w:t>et</w:t>
            </w:r>
            <w:r w:rsidRPr="002A3EC9">
              <w:rPr>
                <w:rFonts w:hint="eastAsia"/>
                <w:szCs w:val="21"/>
                <w:lang w:val="x-none"/>
              </w:rPr>
              <w:t>up</w:t>
            </w:r>
            <w:r w:rsidRPr="002A3EC9">
              <w:rPr>
                <w:szCs w:val="21"/>
                <w:lang w:val="x-none"/>
              </w:rPr>
              <w:t>Ui</w:t>
            </w:r>
            <w:proofErr w:type="spellEnd"/>
            <w:r w:rsidRPr="002A3EC9">
              <w:rPr>
                <w:szCs w:val="21"/>
                <w:lang w:val="x-none"/>
              </w:rPr>
              <w:t>()</w:t>
            </w:r>
          </w:p>
        </w:tc>
        <w:tc>
          <w:tcPr>
            <w:tcW w:w="6458" w:type="dxa"/>
          </w:tcPr>
          <w:p w14:paraId="30EBB3EF" w14:textId="0F1453B1" w:rsidR="00C04B88" w:rsidRPr="002A3EC9" w:rsidRDefault="00C04B88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A3EC9">
              <w:rPr>
                <w:rFonts w:hint="eastAsia"/>
                <w:szCs w:val="21"/>
                <w:lang w:val="x-none"/>
              </w:rPr>
              <w:t>用于初始化系统主界面</w:t>
            </w:r>
            <w:r w:rsidR="00AF4C9D">
              <w:rPr>
                <w:rFonts w:hint="eastAsia"/>
                <w:szCs w:val="21"/>
                <w:lang w:val="x-none"/>
              </w:rPr>
              <w:t>（</w:t>
            </w:r>
            <w:r w:rsidR="00AF4C9D" w:rsidRPr="002A3EC9">
              <w:rPr>
                <w:rFonts w:hint="eastAsia"/>
                <w:szCs w:val="21"/>
                <w:lang w:val="x-none"/>
              </w:rPr>
              <w:t>包括窗口、按键、菜单栏、状态栏等</w:t>
            </w:r>
            <w:r w:rsidR="00AF4C9D">
              <w:rPr>
                <w:rFonts w:hint="eastAsia"/>
                <w:szCs w:val="21"/>
                <w:lang w:val="x-none"/>
              </w:rPr>
              <w:t>）及后续朗读功能的语音引擎</w:t>
            </w:r>
            <w:r w:rsidRPr="002A3EC9">
              <w:rPr>
                <w:rFonts w:hint="eastAsia"/>
                <w:szCs w:val="21"/>
                <w:lang w:val="x-none"/>
              </w:rPr>
              <w:t>。</w:t>
            </w:r>
          </w:p>
        </w:tc>
      </w:tr>
      <w:tr w:rsidR="00C04B88" w14:paraId="7434A049" w14:textId="77777777" w:rsidTr="004A5E6D">
        <w:tc>
          <w:tcPr>
            <w:tcW w:w="1838" w:type="dxa"/>
          </w:tcPr>
          <w:p w14:paraId="2EF5F08B" w14:textId="77777777" w:rsidR="00C04B88" w:rsidRPr="002A3EC9" w:rsidRDefault="00C04B88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 w:rsidRPr="002A3EC9">
              <w:rPr>
                <w:szCs w:val="21"/>
                <w:lang w:val="x-none"/>
              </w:rPr>
              <w:t>retranslateUi</w:t>
            </w:r>
            <w:proofErr w:type="spellEnd"/>
            <w:r>
              <w:rPr>
                <w:szCs w:val="21"/>
                <w:lang w:val="x-none"/>
              </w:rPr>
              <w:t>()</w:t>
            </w:r>
          </w:p>
        </w:tc>
        <w:tc>
          <w:tcPr>
            <w:tcW w:w="6458" w:type="dxa"/>
          </w:tcPr>
          <w:p w14:paraId="2C19C8AF" w14:textId="77777777" w:rsidR="00C04B88" w:rsidRPr="002A3EC9" w:rsidRDefault="00C04B88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初始化图形化界面中的所有文本。</w:t>
            </w:r>
          </w:p>
        </w:tc>
      </w:tr>
      <w:tr w:rsidR="00C04B88" w14:paraId="14144B46" w14:textId="77777777" w:rsidTr="004A5E6D">
        <w:tc>
          <w:tcPr>
            <w:tcW w:w="1838" w:type="dxa"/>
          </w:tcPr>
          <w:p w14:paraId="21F611FF" w14:textId="77777777" w:rsidR="00C04B88" w:rsidRPr="002A3EC9" w:rsidRDefault="00C04B88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>
              <w:rPr>
                <w:szCs w:val="21"/>
                <w:lang w:val="x-none"/>
              </w:rPr>
              <w:t>press_btn</w:t>
            </w:r>
            <w:proofErr w:type="spellEnd"/>
            <w:r>
              <w:rPr>
                <w:szCs w:val="21"/>
                <w:lang w:val="x-none"/>
              </w:rPr>
              <w:t>()</w:t>
            </w:r>
          </w:p>
        </w:tc>
        <w:tc>
          <w:tcPr>
            <w:tcW w:w="6458" w:type="dxa"/>
          </w:tcPr>
          <w:p w14:paraId="781D38AD" w14:textId="77777777" w:rsidR="00C04B88" w:rsidRDefault="00C04B88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在按键被用户按下时触发，执行系统功能。</w:t>
            </w:r>
          </w:p>
        </w:tc>
      </w:tr>
    </w:tbl>
    <w:p w14:paraId="69986ACF" w14:textId="4E92E890" w:rsidR="00C04B88" w:rsidRDefault="00C04B88" w:rsidP="00C04B88">
      <w:pPr>
        <w:pStyle w:val="af2"/>
        <w:numPr>
          <w:ilvl w:val="0"/>
          <w:numId w:val="38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C</w:t>
      </w:r>
      <w:r>
        <w:rPr>
          <w:sz w:val="24"/>
          <w:lang w:val="x-none"/>
        </w:rPr>
        <w:t>alculator_1_</w:t>
      </w:r>
      <w:r w:rsidR="002A7A83">
        <w:rPr>
          <w:sz w:val="24"/>
          <w:lang w:val="x-none"/>
        </w:rPr>
        <w:t>2</w:t>
      </w:r>
      <w:r>
        <w:rPr>
          <w:sz w:val="24"/>
          <w:lang w:val="x-none"/>
        </w:rPr>
        <w:t>_launcher</w:t>
      </w:r>
      <w:r>
        <w:rPr>
          <w:rFonts w:hint="eastAsia"/>
          <w:sz w:val="24"/>
          <w:lang w:val="x-none"/>
        </w:rPr>
        <w:t>（启动器）：</w:t>
      </w:r>
    </w:p>
    <w:p w14:paraId="174671C0" w14:textId="00C72451" w:rsidR="00C04B88" w:rsidRDefault="00C04B88" w:rsidP="00C04B8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 w:rsidRPr="00813CE7">
        <w:rPr>
          <w:rFonts w:hint="eastAsia"/>
          <w:sz w:val="24"/>
          <w:lang w:val="x-none"/>
        </w:rPr>
        <w:t>无具体方法，用于在软件启动时进行初始化</w:t>
      </w:r>
      <w:r w:rsidR="00484C1D">
        <w:rPr>
          <w:rFonts w:hint="eastAsia"/>
          <w:sz w:val="24"/>
          <w:lang w:val="x-none"/>
        </w:rPr>
        <w:t>（本次迭代添加了对菜单项的事件绑定</w:t>
      </w:r>
      <w:r w:rsidR="00924C0E">
        <w:rPr>
          <w:rFonts w:hint="eastAsia"/>
          <w:sz w:val="24"/>
          <w:lang w:val="x-none"/>
        </w:rPr>
        <w:t>语句</w:t>
      </w:r>
      <w:r w:rsidR="00796195">
        <w:rPr>
          <w:rFonts w:hint="eastAsia"/>
          <w:sz w:val="24"/>
          <w:lang w:val="x-none"/>
        </w:rPr>
        <w:t>、</w:t>
      </w:r>
      <w:r w:rsidR="00484C1D">
        <w:rPr>
          <w:rFonts w:hint="eastAsia"/>
          <w:sz w:val="24"/>
          <w:lang w:val="x-none"/>
        </w:rPr>
        <w:t>关于子窗口实例化</w:t>
      </w:r>
      <w:r w:rsidR="00924C0E">
        <w:rPr>
          <w:rFonts w:hint="eastAsia"/>
          <w:sz w:val="24"/>
          <w:lang w:val="x-none"/>
        </w:rPr>
        <w:t>语句</w:t>
      </w:r>
      <w:r w:rsidR="005A1127">
        <w:rPr>
          <w:rFonts w:hint="eastAsia"/>
          <w:sz w:val="24"/>
          <w:lang w:val="x-none"/>
        </w:rPr>
        <w:t>和</w:t>
      </w:r>
      <w:r w:rsidR="00796195">
        <w:rPr>
          <w:rFonts w:hint="eastAsia"/>
          <w:sz w:val="24"/>
          <w:lang w:val="x-none"/>
        </w:rPr>
        <w:t>根据历史文件内容初始化历史窗口的函数</w:t>
      </w:r>
      <w:r w:rsidR="00484C1D">
        <w:rPr>
          <w:rFonts w:hint="eastAsia"/>
          <w:sz w:val="24"/>
          <w:lang w:val="x-none"/>
        </w:rPr>
        <w:t>）</w:t>
      </w:r>
      <w:r w:rsidRPr="00813CE7">
        <w:rPr>
          <w:rFonts w:hint="eastAsia"/>
          <w:sz w:val="24"/>
          <w:lang w:val="x-none"/>
        </w:rPr>
        <w:t>，并负责在软件关闭后的进程终止工作。</w:t>
      </w:r>
    </w:p>
    <w:p w14:paraId="72C8E787" w14:textId="6D92F2DD" w:rsidR="006A2768" w:rsidRDefault="006A2768" w:rsidP="006A2768">
      <w:pPr>
        <w:pStyle w:val="af2"/>
        <w:numPr>
          <w:ilvl w:val="0"/>
          <w:numId w:val="38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S</w:t>
      </w:r>
      <w:r>
        <w:rPr>
          <w:sz w:val="24"/>
          <w:lang w:val="x-none"/>
        </w:rPr>
        <w:t>ound</w:t>
      </w:r>
      <w:r>
        <w:rPr>
          <w:rFonts w:hint="eastAsia"/>
          <w:sz w:val="24"/>
          <w:lang w:val="x-none"/>
        </w:rPr>
        <w:t>（语音引擎类）：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A2768" w:rsidRPr="002A3EC9" w14:paraId="514FE53E" w14:textId="77777777" w:rsidTr="00D6711D">
        <w:tc>
          <w:tcPr>
            <w:tcW w:w="1838" w:type="dxa"/>
          </w:tcPr>
          <w:p w14:paraId="26324ED0" w14:textId="77777777" w:rsidR="006A2768" w:rsidRPr="002A3EC9" w:rsidRDefault="006A2768" w:rsidP="00D6711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A3EC9">
              <w:rPr>
                <w:rFonts w:hint="eastAsia"/>
                <w:szCs w:val="21"/>
                <w:lang w:val="x-none"/>
              </w:rPr>
              <w:t>方法</w:t>
            </w:r>
          </w:p>
        </w:tc>
        <w:tc>
          <w:tcPr>
            <w:tcW w:w="6458" w:type="dxa"/>
          </w:tcPr>
          <w:p w14:paraId="73063C9A" w14:textId="77777777" w:rsidR="006A2768" w:rsidRPr="002A3EC9" w:rsidRDefault="006A2768" w:rsidP="00D6711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A3EC9">
              <w:rPr>
                <w:rFonts w:hint="eastAsia"/>
                <w:szCs w:val="21"/>
                <w:lang w:val="x-none"/>
              </w:rPr>
              <w:t>说明</w:t>
            </w:r>
          </w:p>
        </w:tc>
      </w:tr>
      <w:tr w:rsidR="006A2768" w:rsidRPr="002A3EC9" w14:paraId="729E5094" w14:textId="77777777" w:rsidTr="00D6711D">
        <w:tc>
          <w:tcPr>
            <w:tcW w:w="1838" w:type="dxa"/>
          </w:tcPr>
          <w:p w14:paraId="78010FDA" w14:textId="5C86DB64" w:rsidR="006A2768" w:rsidRPr="002A3EC9" w:rsidRDefault="006A2768" w:rsidP="00D6711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6A2768">
              <w:rPr>
                <w:szCs w:val="21"/>
                <w:lang w:val="x-none"/>
              </w:rPr>
              <w:t>__</w:t>
            </w:r>
            <w:proofErr w:type="spellStart"/>
            <w:r w:rsidRPr="006A2768">
              <w:rPr>
                <w:szCs w:val="21"/>
                <w:lang w:val="x-none"/>
              </w:rPr>
              <w:t>init</w:t>
            </w:r>
            <w:proofErr w:type="spellEnd"/>
            <w:r w:rsidRPr="006A2768">
              <w:rPr>
                <w:szCs w:val="21"/>
                <w:lang w:val="x-none"/>
              </w:rPr>
              <w:t>__(</w:t>
            </w:r>
            <w:r>
              <w:rPr>
                <w:szCs w:val="21"/>
                <w:lang w:val="x-none"/>
              </w:rPr>
              <w:t>)</w:t>
            </w:r>
          </w:p>
        </w:tc>
        <w:tc>
          <w:tcPr>
            <w:tcW w:w="6458" w:type="dxa"/>
          </w:tcPr>
          <w:p w14:paraId="5BCA1541" w14:textId="166E4570" w:rsidR="006A2768" w:rsidRPr="002A3EC9" w:rsidRDefault="006A2768" w:rsidP="00D6711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实例化对象时调用。</w:t>
            </w:r>
          </w:p>
        </w:tc>
      </w:tr>
      <w:tr w:rsidR="006A2768" w:rsidRPr="002A3EC9" w14:paraId="29B80406" w14:textId="77777777" w:rsidTr="00D6711D">
        <w:tc>
          <w:tcPr>
            <w:tcW w:w="1838" w:type="dxa"/>
          </w:tcPr>
          <w:p w14:paraId="011A5AC3" w14:textId="35A1EA1C" w:rsidR="006A2768" w:rsidRPr="002A3EC9" w:rsidRDefault="006A2768" w:rsidP="00D6711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 w:rsidRPr="006A2768">
              <w:rPr>
                <w:szCs w:val="21"/>
                <w:lang w:val="x-none"/>
              </w:rPr>
              <w:t>sound_init</w:t>
            </w:r>
            <w:proofErr w:type="spellEnd"/>
            <w:r>
              <w:rPr>
                <w:szCs w:val="21"/>
                <w:lang w:val="x-none"/>
              </w:rPr>
              <w:t>()</w:t>
            </w:r>
          </w:p>
        </w:tc>
        <w:tc>
          <w:tcPr>
            <w:tcW w:w="6458" w:type="dxa"/>
          </w:tcPr>
          <w:p w14:paraId="6B189925" w14:textId="36F7F9F7" w:rsidR="006A2768" w:rsidRPr="002A3EC9" w:rsidRDefault="006A2768" w:rsidP="00D6711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初始化语音引擎。</w:t>
            </w:r>
          </w:p>
        </w:tc>
      </w:tr>
      <w:tr w:rsidR="006A2768" w:rsidRPr="002A3EC9" w14:paraId="7D08366A" w14:textId="77777777" w:rsidTr="00D6711D">
        <w:tc>
          <w:tcPr>
            <w:tcW w:w="1838" w:type="dxa"/>
          </w:tcPr>
          <w:p w14:paraId="137F28A2" w14:textId="35DE9BBE" w:rsidR="006A2768" w:rsidRPr="002A3EC9" w:rsidRDefault="006A2768" w:rsidP="00D6711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 w:rsidRPr="006A2768">
              <w:rPr>
                <w:szCs w:val="21"/>
                <w:lang w:val="x-none"/>
              </w:rPr>
              <w:t>make_voice</w:t>
            </w:r>
            <w:proofErr w:type="spellEnd"/>
            <w:r w:rsidRPr="006A2768">
              <w:rPr>
                <w:szCs w:val="21"/>
                <w:lang w:val="x-none"/>
              </w:rPr>
              <w:t>(</w:t>
            </w:r>
            <w:r>
              <w:rPr>
                <w:szCs w:val="21"/>
                <w:lang w:val="x-none"/>
              </w:rPr>
              <w:t>)</w:t>
            </w:r>
          </w:p>
        </w:tc>
        <w:tc>
          <w:tcPr>
            <w:tcW w:w="6458" w:type="dxa"/>
          </w:tcPr>
          <w:p w14:paraId="10468926" w14:textId="769B232B" w:rsidR="006A2768" w:rsidRPr="002A3EC9" w:rsidRDefault="006A2768" w:rsidP="00D6711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执行语音朗读指定文本内容。</w:t>
            </w:r>
          </w:p>
        </w:tc>
      </w:tr>
    </w:tbl>
    <w:p w14:paraId="04869178" w14:textId="482BC787" w:rsidR="00C04B88" w:rsidRDefault="00484C1D" w:rsidP="00484C1D">
      <w:pPr>
        <w:pStyle w:val="af2"/>
        <w:numPr>
          <w:ilvl w:val="0"/>
          <w:numId w:val="38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proofErr w:type="spellStart"/>
      <w:r w:rsidRPr="00484C1D">
        <w:rPr>
          <w:sz w:val="24"/>
          <w:lang w:val="x-none"/>
        </w:rPr>
        <w:t>Ui_about</w:t>
      </w:r>
      <w:proofErr w:type="spellEnd"/>
      <w:r>
        <w:rPr>
          <w:rFonts w:hint="eastAsia"/>
          <w:sz w:val="24"/>
          <w:lang w:val="x-none"/>
        </w:rPr>
        <w:t>（关于</w:t>
      </w:r>
      <w:r w:rsidR="005A1127">
        <w:rPr>
          <w:rFonts w:hint="eastAsia"/>
          <w:sz w:val="24"/>
          <w:lang w:val="x-none"/>
        </w:rPr>
        <w:t>子</w:t>
      </w:r>
      <w:r>
        <w:rPr>
          <w:rFonts w:hint="eastAsia"/>
          <w:sz w:val="24"/>
          <w:lang w:val="x-none"/>
        </w:rPr>
        <w:t>窗口类）：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484C1D" w:rsidRPr="002A3EC9" w14:paraId="2423AD0A" w14:textId="77777777" w:rsidTr="004A5E6D">
        <w:tc>
          <w:tcPr>
            <w:tcW w:w="1838" w:type="dxa"/>
          </w:tcPr>
          <w:p w14:paraId="0027A752" w14:textId="77777777" w:rsidR="00484C1D" w:rsidRPr="002A3EC9" w:rsidRDefault="00484C1D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A3EC9">
              <w:rPr>
                <w:rFonts w:hint="eastAsia"/>
                <w:szCs w:val="21"/>
                <w:lang w:val="x-none"/>
              </w:rPr>
              <w:t>方法</w:t>
            </w:r>
          </w:p>
        </w:tc>
        <w:tc>
          <w:tcPr>
            <w:tcW w:w="6458" w:type="dxa"/>
          </w:tcPr>
          <w:p w14:paraId="0C4A9430" w14:textId="77777777" w:rsidR="00484C1D" w:rsidRPr="002A3EC9" w:rsidRDefault="00484C1D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A3EC9">
              <w:rPr>
                <w:rFonts w:hint="eastAsia"/>
                <w:szCs w:val="21"/>
                <w:lang w:val="x-none"/>
              </w:rPr>
              <w:t>说明</w:t>
            </w:r>
          </w:p>
        </w:tc>
      </w:tr>
      <w:tr w:rsidR="00484C1D" w:rsidRPr="002A3EC9" w14:paraId="74208D13" w14:textId="77777777" w:rsidTr="004A5E6D">
        <w:tc>
          <w:tcPr>
            <w:tcW w:w="1838" w:type="dxa"/>
          </w:tcPr>
          <w:p w14:paraId="07B211F3" w14:textId="77777777" w:rsidR="00484C1D" w:rsidRPr="002A3EC9" w:rsidRDefault="00484C1D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 w:rsidRPr="002A3EC9">
              <w:rPr>
                <w:rFonts w:hint="eastAsia"/>
                <w:szCs w:val="21"/>
                <w:lang w:val="x-none"/>
              </w:rPr>
              <w:t>s</w:t>
            </w:r>
            <w:r w:rsidRPr="002A3EC9">
              <w:rPr>
                <w:szCs w:val="21"/>
                <w:lang w:val="x-none"/>
              </w:rPr>
              <w:t>et</w:t>
            </w:r>
            <w:r w:rsidRPr="002A3EC9">
              <w:rPr>
                <w:rFonts w:hint="eastAsia"/>
                <w:szCs w:val="21"/>
                <w:lang w:val="x-none"/>
              </w:rPr>
              <w:t>up</w:t>
            </w:r>
            <w:r w:rsidRPr="002A3EC9">
              <w:rPr>
                <w:szCs w:val="21"/>
                <w:lang w:val="x-none"/>
              </w:rPr>
              <w:t>Ui</w:t>
            </w:r>
            <w:proofErr w:type="spellEnd"/>
            <w:r w:rsidRPr="002A3EC9">
              <w:rPr>
                <w:szCs w:val="21"/>
                <w:lang w:val="x-none"/>
              </w:rPr>
              <w:t>()</w:t>
            </w:r>
          </w:p>
        </w:tc>
        <w:tc>
          <w:tcPr>
            <w:tcW w:w="6458" w:type="dxa"/>
          </w:tcPr>
          <w:p w14:paraId="556739C8" w14:textId="017E33E2" w:rsidR="00484C1D" w:rsidRPr="002A3EC9" w:rsidRDefault="00484C1D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A3EC9">
              <w:rPr>
                <w:rFonts w:hint="eastAsia"/>
                <w:szCs w:val="21"/>
                <w:lang w:val="x-none"/>
              </w:rPr>
              <w:t>用于初始化</w:t>
            </w:r>
            <w:r>
              <w:rPr>
                <w:rFonts w:hint="eastAsia"/>
                <w:szCs w:val="21"/>
                <w:lang w:val="x-none"/>
              </w:rPr>
              <w:t>关于子窗口。</w:t>
            </w:r>
          </w:p>
        </w:tc>
      </w:tr>
      <w:tr w:rsidR="00484C1D" w:rsidRPr="002A3EC9" w14:paraId="24EFFAFC" w14:textId="77777777" w:rsidTr="004A5E6D">
        <w:tc>
          <w:tcPr>
            <w:tcW w:w="1838" w:type="dxa"/>
          </w:tcPr>
          <w:p w14:paraId="1FD10B23" w14:textId="77777777" w:rsidR="00484C1D" w:rsidRPr="002A3EC9" w:rsidRDefault="00484C1D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 w:rsidRPr="002A3EC9">
              <w:rPr>
                <w:szCs w:val="21"/>
                <w:lang w:val="x-none"/>
              </w:rPr>
              <w:t>retranslateUi</w:t>
            </w:r>
            <w:proofErr w:type="spellEnd"/>
            <w:r>
              <w:rPr>
                <w:szCs w:val="21"/>
                <w:lang w:val="x-none"/>
              </w:rPr>
              <w:t>()</w:t>
            </w:r>
          </w:p>
        </w:tc>
        <w:tc>
          <w:tcPr>
            <w:tcW w:w="6458" w:type="dxa"/>
          </w:tcPr>
          <w:p w14:paraId="31A513A9" w14:textId="32ECA253" w:rsidR="00484C1D" w:rsidRPr="002A3EC9" w:rsidRDefault="00484C1D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初始化关于子窗口中的文本。</w:t>
            </w:r>
          </w:p>
        </w:tc>
      </w:tr>
    </w:tbl>
    <w:p w14:paraId="4CE101D2" w14:textId="19A162CA" w:rsidR="00484C1D" w:rsidRDefault="005A1127" w:rsidP="005A1127">
      <w:pPr>
        <w:pStyle w:val="af2"/>
        <w:numPr>
          <w:ilvl w:val="0"/>
          <w:numId w:val="38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proofErr w:type="spellStart"/>
      <w:r w:rsidRPr="005A1127">
        <w:rPr>
          <w:sz w:val="24"/>
          <w:lang w:val="x-none"/>
        </w:rPr>
        <w:t>Ui_history</w:t>
      </w:r>
      <w:proofErr w:type="spellEnd"/>
      <w:r>
        <w:rPr>
          <w:rFonts w:hint="eastAsia"/>
          <w:sz w:val="24"/>
          <w:lang w:val="x-none"/>
        </w:rPr>
        <w:t>（历史子窗口类）：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924C0E" w:rsidRPr="002A3EC9" w14:paraId="7411F463" w14:textId="77777777" w:rsidTr="004A5E6D">
        <w:tc>
          <w:tcPr>
            <w:tcW w:w="1838" w:type="dxa"/>
          </w:tcPr>
          <w:p w14:paraId="5ACD89C2" w14:textId="77777777" w:rsidR="00924C0E" w:rsidRPr="002A3EC9" w:rsidRDefault="00924C0E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A3EC9">
              <w:rPr>
                <w:rFonts w:hint="eastAsia"/>
                <w:szCs w:val="21"/>
                <w:lang w:val="x-none"/>
              </w:rPr>
              <w:t>方法</w:t>
            </w:r>
          </w:p>
        </w:tc>
        <w:tc>
          <w:tcPr>
            <w:tcW w:w="6458" w:type="dxa"/>
          </w:tcPr>
          <w:p w14:paraId="1A2AB943" w14:textId="77777777" w:rsidR="00924C0E" w:rsidRPr="002A3EC9" w:rsidRDefault="00924C0E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A3EC9">
              <w:rPr>
                <w:rFonts w:hint="eastAsia"/>
                <w:szCs w:val="21"/>
                <w:lang w:val="x-none"/>
              </w:rPr>
              <w:t>说明</w:t>
            </w:r>
          </w:p>
        </w:tc>
      </w:tr>
      <w:tr w:rsidR="00924C0E" w:rsidRPr="002A3EC9" w14:paraId="53C2B5E3" w14:textId="77777777" w:rsidTr="004A5E6D">
        <w:tc>
          <w:tcPr>
            <w:tcW w:w="1838" w:type="dxa"/>
          </w:tcPr>
          <w:p w14:paraId="6FD96AE1" w14:textId="77777777" w:rsidR="00924C0E" w:rsidRPr="002A3EC9" w:rsidRDefault="00924C0E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 w:rsidRPr="002A3EC9">
              <w:rPr>
                <w:rFonts w:hint="eastAsia"/>
                <w:szCs w:val="21"/>
                <w:lang w:val="x-none"/>
              </w:rPr>
              <w:t>s</w:t>
            </w:r>
            <w:r w:rsidRPr="002A3EC9">
              <w:rPr>
                <w:szCs w:val="21"/>
                <w:lang w:val="x-none"/>
              </w:rPr>
              <w:t>et</w:t>
            </w:r>
            <w:r w:rsidRPr="002A3EC9">
              <w:rPr>
                <w:rFonts w:hint="eastAsia"/>
                <w:szCs w:val="21"/>
                <w:lang w:val="x-none"/>
              </w:rPr>
              <w:t>up</w:t>
            </w:r>
            <w:r w:rsidRPr="002A3EC9">
              <w:rPr>
                <w:szCs w:val="21"/>
                <w:lang w:val="x-none"/>
              </w:rPr>
              <w:t>Ui</w:t>
            </w:r>
            <w:proofErr w:type="spellEnd"/>
            <w:r w:rsidRPr="002A3EC9">
              <w:rPr>
                <w:szCs w:val="21"/>
                <w:lang w:val="x-none"/>
              </w:rPr>
              <w:t>()</w:t>
            </w:r>
          </w:p>
        </w:tc>
        <w:tc>
          <w:tcPr>
            <w:tcW w:w="6458" w:type="dxa"/>
          </w:tcPr>
          <w:p w14:paraId="02E62FC1" w14:textId="2A361121" w:rsidR="00924C0E" w:rsidRPr="002A3EC9" w:rsidRDefault="00924C0E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A3EC9">
              <w:rPr>
                <w:rFonts w:hint="eastAsia"/>
                <w:szCs w:val="21"/>
                <w:lang w:val="x-none"/>
              </w:rPr>
              <w:t>用于初始化</w:t>
            </w:r>
            <w:r>
              <w:rPr>
                <w:rFonts w:hint="eastAsia"/>
                <w:szCs w:val="21"/>
                <w:lang w:val="x-none"/>
              </w:rPr>
              <w:t>历史子窗口。</w:t>
            </w:r>
          </w:p>
        </w:tc>
      </w:tr>
      <w:tr w:rsidR="00924C0E" w:rsidRPr="002A3EC9" w14:paraId="6F85F1C4" w14:textId="77777777" w:rsidTr="004A5E6D">
        <w:tc>
          <w:tcPr>
            <w:tcW w:w="1838" w:type="dxa"/>
          </w:tcPr>
          <w:p w14:paraId="6FC896D6" w14:textId="77777777" w:rsidR="00924C0E" w:rsidRPr="002A3EC9" w:rsidRDefault="00924C0E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proofErr w:type="spellStart"/>
            <w:r w:rsidRPr="002A3EC9">
              <w:rPr>
                <w:szCs w:val="21"/>
                <w:lang w:val="x-none"/>
              </w:rPr>
              <w:t>retranslateUi</w:t>
            </w:r>
            <w:proofErr w:type="spellEnd"/>
            <w:r>
              <w:rPr>
                <w:szCs w:val="21"/>
                <w:lang w:val="x-none"/>
              </w:rPr>
              <w:t>()</w:t>
            </w:r>
          </w:p>
        </w:tc>
        <w:tc>
          <w:tcPr>
            <w:tcW w:w="6458" w:type="dxa"/>
          </w:tcPr>
          <w:p w14:paraId="7D4F8A9F" w14:textId="398F6FEC" w:rsidR="00924C0E" w:rsidRPr="002A3EC9" w:rsidRDefault="00924C0E" w:rsidP="004A5E6D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读取历史文件内容用于初始化历史子窗口中的文本。</w:t>
            </w:r>
          </w:p>
        </w:tc>
      </w:tr>
    </w:tbl>
    <w:p w14:paraId="39875D58" w14:textId="4E9827CD" w:rsidR="00C04B88" w:rsidRDefault="00C04B88" w:rsidP="00C04B8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）所需的数据结构</w:t>
      </w:r>
      <w:r w:rsidR="00576008">
        <w:rPr>
          <w:rFonts w:hint="eastAsia"/>
          <w:sz w:val="24"/>
          <w:lang w:val="x-none"/>
        </w:rPr>
        <w:t>：</w:t>
      </w:r>
    </w:p>
    <w:p w14:paraId="179D97EC" w14:textId="77777777" w:rsidR="00146B8D" w:rsidRDefault="00146B8D" w:rsidP="00146B8D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yQt5</w:t>
      </w:r>
      <w:r>
        <w:rPr>
          <w:rFonts w:hint="eastAsia"/>
          <w:sz w:val="24"/>
          <w:lang w:val="x-none"/>
        </w:rPr>
        <w:t>图形库：</w:t>
      </w:r>
      <w:proofErr w:type="spellStart"/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ython</w:t>
      </w:r>
      <w:r>
        <w:rPr>
          <w:rFonts w:hint="eastAsia"/>
          <w:sz w:val="24"/>
          <w:lang w:val="x-none"/>
        </w:rPr>
        <w:t>的图形库之一，在系统中实现用户界面</w:t>
      </w:r>
      <w:proofErr w:type="spellEnd"/>
      <w:r>
        <w:rPr>
          <w:rFonts w:hint="eastAsia"/>
          <w:sz w:val="24"/>
          <w:lang w:val="x-none"/>
        </w:rPr>
        <w:t>；</w:t>
      </w:r>
    </w:p>
    <w:p w14:paraId="13DA01CB" w14:textId="77777777" w:rsidR="00146B8D" w:rsidRDefault="00146B8D" w:rsidP="00146B8D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proofErr w:type="spellStart"/>
      <w:r>
        <w:rPr>
          <w:rFonts w:hint="eastAsia"/>
          <w:sz w:val="24"/>
          <w:lang w:val="x-none"/>
        </w:rPr>
        <w:t>m</w:t>
      </w:r>
      <w:r>
        <w:rPr>
          <w:sz w:val="24"/>
          <w:lang w:val="x-none"/>
        </w:rPr>
        <w:t>ath</w:t>
      </w:r>
      <w:r>
        <w:rPr>
          <w:rFonts w:hint="eastAsia"/>
          <w:sz w:val="24"/>
          <w:lang w:val="x-none"/>
        </w:rPr>
        <w:t>库：提供</w:t>
      </w:r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ython</w:t>
      </w:r>
      <w:r>
        <w:rPr>
          <w:rFonts w:hint="eastAsia"/>
          <w:sz w:val="24"/>
          <w:lang w:val="x-none"/>
        </w:rPr>
        <w:t>的数学相关支持，在系统中执行计算功能</w:t>
      </w:r>
      <w:proofErr w:type="spellEnd"/>
      <w:r>
        <w:rPr>
          <w:rFonts w:hint="eastAsia"/>
          <w:sz w:val="24"/>
          <w:lang w:val="x-none"/>
        </w:rPr>
        <w:t>（核心），并用于非法算式的错误提示；</w:t>
      </w:r>
    </w:p>
    <w:p w14:paraId="2D83800B" w14:textId="77777777" w:rsidR="00146B8D" w:rsidRDefault="00146B8D" w:rsidP="00146B8D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yttsx3</w:t>
      </w:r>
      <w:r>
        <w:rPr>
          <w:rFonts w:hint="eastAsia"/>
          <w:sz w:val="24"/>
          <w:lang w:val="x-none"/>
        </w:rPr>
        <w:t>库：语音引擎，利用系统内置语音实现文字转语音输出；</w:t>
      </w:r>
    </w:p>
    <w:p w14:paraId="28D401C9" w14:textId="77777777" w:rsidR="00146B8D" w:rsidRDefault="00146B8D" w:rsidP="00146B8D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文件</w:t>
      </w:r>
      <w:proofErr w:type="spellStart"/>
      <w:r>
        <w:rPr>
          <w:rFonts w:hint="eastAsia"/>
          <w:sz w:val="24"/>
          <w:lang w:val="x-none"/>
        </w:rPr>
        <w:t>I</w:t>
      </w:r>
      <w:r>
        <w:rPr>
          <w:sz w:val="24"/>
          <w:lang w:val="x-none"/>
        </w:rPr>
        <w:t>O</w:t>
      </w:r>
      <w:r>
        <w:rPr>
          <w:rFonts w:hint="eastAsia"/>
          <w:sz w:val="24"/>
          <w:lang w:val="x-none"/>
        </w:rPr>
        <w:t>：使用</w:t>
      </w:r>
      <w:r>
        <w:rPr>
          <w:rFonts w:hint="eastAsia"/>
          <w:sz w:val="24"/>
          <w:lang w:val="x-none"/>
        </w:rPr>
        <w:t>P</w:t>
      </w:r>
      <w:r>
        <w:rPr>
          <w:sz w:val="24"/>
          <w:lang w:val="x-none"/>
        </w:rPr>
        <w:t>ython</w:t>
      </w:r>
      <w:r>
        <w:rPr>
          <w:rFonts w:hint="eastAsia"/>
          <w:sz w:val="24"/>
          <w:lang w:val="x-none"/>
        </w:rPr>
        <w:t>所支持的文件读写操作实现历史记录的添加、读取和展示以及关于信息的读取和展示</w:t>
      </w:r>
      <w:proofErr w:type="spellEnd"/>
      <w:r>
        <w:rPr>
          <w:rFonts w:hint="eastAsia"/>
          <w:sz w:val="24"/>
          <w:lang w:val="x-none"/>
        </w:rPr>
        <w:t>；</w:t>
      </w:r>
    </w:p>
    <w:p w14:paraId="3E3BCFBF" w14:textId="5E252DDA" w:rsidR="00146B8D" w:rsidRPr="00146B8D" w:rsidRDefault="00146B8D" w:rsidP="00146B8D">
      <w:pPr>
        <w:pStyle w:val="af2"/>
        <w:numPr>
          <w:ilvl w:val="0"/>
          <w:numId w:val="26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sz w:val="24"/>
          <w:lang w:val="x-none"/>
        </w:rPr>
        <w:t>string</w:t>
      </w:r>
      <w:r>
        <w:rPr>
          <w:rFonts w:hint="eastAsia"/>
          <w:sz w:val="24"/>
          <w:lang w:val="x-none"/>
        </w:rPr>
        <w:t>：</w:t>
      </w:r>
      <w:proofErr w:type="spellStart"/>
      <w:r>
        <w:rPr>
          <w:rFonts w:hint="eastAsia"/>
          <w:sz w:val="24"/>
          <w:lang w:val="x-none"/>
        </w:rPr>
        <w:t>Python</w:t>
      </w:r>
      <w:r>
        <w:rPr>
          <w:rFonts w:hint="eastAsia"/>
          <w:sz w:val="24"/>
          <w:lang w:val="x-none"/>
        </w:rPr>
        <w:t>字符串类型，在系统中用于算式表示、处理和输出</w:t>
      </w:r>
      <w:proofErr w:type="spellEnd"/>
      <w:r>
        <w:rPr>
          <w:rFonts w:hint="eastAsia"/>
          <w:sz w:val="24"/>
          <w:lang w:val="x-none"/>
        </w:rPr>
        <w:t>。</w:t>
      </w:r>
    </w:p>
    <w:p w14:paraId="1914CE04" w14:textId="77777777" w:rsidR="00C04B88" w:rsidRPr="001142A9" w:rsidRDefault="00C04B88" w:rsidP="00C04B88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8" w:name="_Toc85477034"/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结对编程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过程记录</w:t>
      </w:r>
      <w:bookmarkEnd w:id="28"/>
    </w:p>
    <w:p w14:paraId="4E302926" w14:textId="77777777" w:rsidR="00C04B88" w:rsidRPr="001142A9" w:rsidRDefault="00C04B88" w:rsidP="00C04B88">
      <w:pPr>
        <w:topLinePunct/>
        <w:adjustRightInd w:val="0"/>
        <w:snapToGrid w:val="0"/>
        <w:spacing w:line="300" w:lineRule="auto"/>
        <w:ind w:leftChars="200" w:left="420"/>
        <w:rPr>
          <w:b/>
          <w:sz w:val="24"/>
          <w:lang w:val="x-none"/>
        </w:rPr>
      </w:pPr>
      <w:r w:rsidRPr="001142A9">
        <w:rPr>
          <w:b/>
          <w:sz w:val="24"/>
          <w:lang w:val="x-none"/>
        </w:rPr>
        <w:t>（</w:t>
      </w:r>
      <w:r w:rsidRPr="001142A9">
        <w:rPr>
          <w:b/>
          <w:sz w:val="24"/>
          <w:lang w:val="x-none"/>
        </w:rPr>
        <w:t>1</w:t>
      </w:r>
      <w:r w:rsidRPr="001142A9">
        <w:rPr>
          <w:b/>
          <w:sz w:val="24"/>
          <w:lang w:val="x-none"/>
        </w:rPr>
        <w:t>）角色切换与任务分工</w:t>
      </w:r>
    </w:p>
    <w:p w14:paraId="28A76B67" w14:textId="2AC62871" w:rsidR="00C04B88" w:rsidRPr="000347AD" w:rsidRDefault="00C04B88" w:rsidP="00C04B88">
      <w:pPr>
        <w:topLinePunct/>
        <w:adjustRightInd w:val="0"/>
        <w:snapToGrid w:val="0"/>
        <w:spacing w:line="300" w:lineRule="auto"/>
        <w:jc w:val="center"/>
        <w:rPr>
          <w:szCs w:val="21"/>
          <w:lang w:val="x-none"/>
        </w:rPr>
      </w:pPr>
      <w:r w:rsidRPr="000347AD">
        <w:rPr>
          <w:rFonts w:hint="eastAsia"/>
          <w:szCs w:val="21"/>
          <w:lang w:val="x-none"/>
        </w:rPr>
        <w:t>表</w:t>
      </w:r>
      <w:r w:rsidR="000A7675">
        <w:rPr>
          <w:szCs w:val="21"/>
          <w:lang w:val="x-none"/>
        </w:rPr>
        <w:t>3</w:t>
      </w:r>
      <w:r>
        <w:rPr>
          <w:rFonts w:hint="eastAsia"/>
          <w:szCs w:val="21"/>
          <w:lang w:val="x-none"/>
        </w:rPr>
        <w:t>-</w:t>
      </w:r>
      <w:r w:rsidRPr="000347AD">
        <w:rPr>
          <w:rFonts w:hint="eastAsia"/>
          <w:szCs w:val="21"/>
          <w:lang w:val="x-none"/>
        </w:rPr>
        <w:t>1</w:t>
      </w:r>
      <w:r w:rsidRPr="000347AD">
        <w:rPr>
          <w:szCs w:val="21"/>
          <w:lang w:val="x-none"/>
        </w:rPr>
        <w:t xml:space="preserve"> </w:t>
      </w:r>
      <w:r w:rsidRPr="000347AD">
        <w:rPr>
          <w:rFonts w:hint="eastAsia"/>
          <w:szCs w:val="21"/>
          <w:lang w:val="x-none"/>
        </w:rPr>
        <w:t>第</w:t>
      </w:r>
      <w:r w:rsidR="000A7675">
        <w:rPr>
          <w:szCs w:val="21"/>
          <w:lang w:val="x-none"/>
        </w:rPr>
        <w:t>3</w:t>
      </w:r>
      <w:r w:rsidRPr="000347AD">
        <w:rPr>
          <w:rFonts w:hint="eastAsia"/>
          <w:szCs w:val="21"/>
          <w:lang w:val="x-none"/>
        </w:rPr>
        <w:t>轮迭代过程结对编程角色与任务分工</w:t>
      </w:r>
    </w:p>
    <w:tbl>
      <w:tblPr>
        <w:tblW w:w="4887" w:type="pct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1"/>
        <w:gridCol w:w="1533"/>
        <w:gridCol w:w="1417"/>
        <w:gridCol w:w="1417"/>
        <w:gridCol w:w="2590"/>
      </w:tblGrid>
      <w:tr w:rsidR="00C04B88" w:rsidRPr="00180853" w14:paraId="664C6153" w14:textId="77777777" w:rsidTr="007B0BDE">
        <w:trPr>
          <w:tblHeader/>
          <w:jc w:val="center"/>
        </w:trPr>
        <w:tc>
          <w:tcPr>
            <w:tcW w:w="715" w:type="pct"/>
          </w:tcPr>
          <w:p w14:paraId="39D004AB" w14:textId="77777777" w:rsidR="00C04B88" w:rsidRPr="00180853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Cs w:val="21"/>
                <w:lang w:val="x-none"/>
              </w:rPr>
            </w:pPr>
            <w:r w:rsidRPr="00180853">
              <w:rPr>
                <w:b/>
                <w:szCs w:val="21"/>
                <w:lang w:val="x-none"/>
              </w:rPr>
              <w:lastRenderedPageBreak/>
              <w:t>日期</w:t>
            </w:r>
          </w:p>
        </w:tc>
        <w:tc>
          <w:tcPr>
            <w:tcW w:w="944" w:type="pct"/>
          </w:tcPr>
          <w:p w14:paraId="7C4FDB13" w14:textId="77777777" w:rsidR="00C04B88" w:rsidRPr="00180853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Cs w:val="21"/>
                <w:lang w:val="x-none"/>
              </w:rPr>
            </w:pPr>
            <w:r w:rsidRPr="00180853">
              <w:rPr>
                <w:b/>
                <w:szCs w:val="21"/>
                <w:lang w:val="x-none"/>
              </w:rPr>
              <w:t>时间</w:t>
            </w:r>
            <w:r w:rsidRPr="00180853">
              <w:rPr>
                <w:b/>
                <w:szCs w:val="21"/>
                <w:lang w:val="x-none"/>
              </w:rPr>
              <w:t>(HH:MM - HH:MM)</w:t>
            </w:r>
          </w:p>
        </w:tc>
        <w:tc>
          <w:tcPr>
            <w:tcW w:w="873" w:type="pct"/>
          </w:tcPr>
          <w:p w14:paraId="1E9468A2" w14:textId="77777777" w:rsidR="00C04B88" w:rsidRPr="00180853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Cs w:val="21"/>
                <w:lang w:val="x-none"/>
              </w:rPr>
            </w:pPr>
            <w:r w:rsidRPr="00180853">
              <w:rPr>
                <w:b/>
                <w:szCs w:val="21"/>
                <w:lang w:val="x-none"/>
              </w:rPr>
              <w:t>驾驶员</w:t>
            </w:r>
            <w:r w:rsidRPr="00180853">
              <w:rPr>
                <w:rFonts w:hint="eastAsia"/>
                <w:b/>
                <w:szCs w:val="21"/>
                <w:lang w:val="x-none"/>
              </w:rPr>
              <w:t>角色</w:t>
            </w:r>
          </w:p>
        </w:tc>
        <w:tc>
          <w:tcPr>
            <w:tcW w:w="873" w:type="pct"/>
          </w:tcPr>
          <w:p w14:paraId="3E7EC4BA" w14:textId="77777777" w:rsidR="00C04B88" w:rsidRPr="00180853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Cs w:val="21"/>
                <w:lang w:val="x-none"/>
              </w:rPr>
            </w:pPr>
            <w:r w:rsidRPr="00180853">
              <w:rPr>
                <w:b/>
                <w:szCs w:val="21"/>
                <w:lang w:val="x-none"/>
              </w:rPr>
              <w:t>领航员</w:t>
            </w:r>
            <w:r w:rsidRPr="00180853">
              <w:rPr>
                <w:rFonts w:hint="eastAsia"/>
                <w:b/>
                <w:szCs w:val="21"/>
                <w:lang w:val="x-none"/>
              </w:rPr>
              <w:t>角色</w:t>
            </w:r>
          </w:p>
        </w:tc>
        <w:tc>
          <w:tcPr>
            <w:tcW w:w="1595" w:type="pct"/>
          </w:tcPr>
          <w:p w14:paraId="204DDE0D" w14:textId="77777777" w:rsidR="00C04B88" w:rsidRPr="00180853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Cs w:val="21"/>
                <w:lang w:val="x-none"/>
              </w:rPr>
            </w:pPr>
            <w:r w:rsidRPr="00180853">
              <w:rPr>
                <w:b/>
                <w:szCs w:val="21"/>
                <w:lang w:val="x-none"/>
              </w:rPr>
              <w:t>本段时间的任务</w:t>
            </w:r>
          </w:p>
        </w:tc>
      </w:tr>
      <w:tr w:rsidR="00C04B88" w:rsidRPr="001142A9" w14:paraId="768A94C8" w14:textId="77777777" w:rsidTr="007B0BDE">
        <w:trPr>
          <w:jc w:val="center"/>
        </w:trPr>
        <w:tc>
          <w:tcPr>
            <w:tcW w:w="715" w:type="pct"/>
          </w:tcPr>
          <w:p w14:paraId="1B3EADBB" w14:textId="7DE36BC0" w:rsidR="00C04B88" w:rsidRPr="005731B4" w:rsidRDefault="00C04B88" w:rsidP="004033FE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rFonts w:hint="eastAsia"/>
                <w:szCs w:val="21"/>
                <w:lang w:val="x-none"/>
              </w:rPr>
              <w:t>2</w:t>
            </w:r>
            <w:r w:rsidRPr="005731B4">
              <w:rPr>
                <w:szCs w:val="21"/>
                <w:lang w:val="x-none"/>
              </w:rPr>
              <w:t>021.10.1</w:t>
            </w:r>
            <w:r w:rsidR="00A116F4">
              <w:rPr>
                <w:szCs w:val="21"/>
                <w:lang w:val="x-none"/>
              </w:rPr>
              <w:t>7</w:t>
            </w:r>
          </w:p>
        </w:tc>
        <w:tc>
          <w:tcPr>
            <w:tcW w:w="944" w:type="pct"/>
          </w:tcPr>
          <w:p w14:paraId="4E9BAD15" w14:textId="0BC63C14" w:rsidR="00C04B88" w:rsidRPr="005731B4" w:rsidRDefault="00C1385D" w:rsidP="004033FE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szCs w:val="21"/>
                <w:lang w:val="x-none"/>
              </w:rPr>
              <w:t>9</w:t>
            </w:r>
            <w:r w:rsidR="00C04B88" w:rsidRPr="005731B4">
              <w:rPr>
                <w:szCs w:val="21"/>
                <w:lang w:val="x-none"/>
              </w:rPr>
              <w:t>:</w:t>
            </w:r>
            <w:r w:rsidR="00A116F4">
              <w:rPr>
                <w:szCs w:val="21"/>
                <w:lang w:val="x-none"/>
              </w:rPr>
              <w:t>3</w:t>
            </w:r>
            <w:r w:rsidR="00C04B88" w:rsidRPr="005731B4">
              <w:rPr>
                <w:szCs w:val="21"/>
                <w:lang w:val="x-none"/>
              </w:rPr>
              <w:t>0 - 11:00</w:t>
            </w:r>
          </w:p>
        </w:tc>
        <w:tc>
          <w:tcPr>
            <w:tcW w:w="873" w:type="pct"/>
          </w:tcPr>
          <w:p w14:paraId="454BE9C7" w14:textId="64DDB9EB" w:rsidR="00C04B88" w:rsidRPr="005731B4" w:rsidRDefault="00207ADA" w:rsidP="004033FE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傅浩东</w:t>
            </w:r>
          </w:p>
        </w:tc>
        <w:tc>
          <w:tcPr>
            <w:tcW w:w="873" w:type="pct"/>
          </w:tcPr>
          <w:p w14:paraId="0C544765" w14:textId="31BF9E7A" w:rsidR="00C04B88" w:rsidRPr="005731B4" w:rsidRDefault="00207ADA" w:rsidP="004033FE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沈城有</w:t>
            </w:r>
          </w:p>
        </w:tc>
        <w:tc>
          <w:tcPr>
            <w:tcW w:w="1595" w:type="pct"/>
          </w:tcPr>
          <w:p w14:paraId="1843A7D7" w14:textId="1F2F6B64" w:rsidR="00C04B88" w:rsidRPr="005731B4" w:rsidRDefault="00207ADA" w:rsidP="004033FE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07ADA">
              <w:rPr>
                <w:rFonts w:hint="eastAsia"/>
                <w:szCs w:val="21"/>
                <w:lang w:val="x-none"/>
              </w:rPr>
              <w:t>实现计算历史的记录和查询</w:t>
            </w:r>
            <w:r>
              <w:rPr>
                <w:rFonts w:hint="eastAsia"/>
                <w:szCs w:val="21"/>
                <w:lang w:val="x-none"/>
              </w:rPr>
              <w:t>及</w:t>
            </w:r>
            <w:r w:rsidRPr="00207ADA">
              <w:rPr>
                <w:rFonts w:hint="eastAsia"/>
                <w:szCs w:val="21"/>
                <w:lang w:val="x-none"/>
              </w:rPr>
              <w:t>以可读形式写入文本文件</w:t>
            </w:r>
            <w:r>
              <w:rPr>
                <w:rFonts w:hint="eastAsia"/>
                <w:szCs w:val="21"/>
                <w:lang w:val="x-none"/>
              </w:rPr>
              <w:t>的功能。</w:t>
            </w:r>
          </w:p>
        </w:tc>
      </w:tr>
      <w:tr w:rsidR="00C04B88" w:rsidRPr="001142A9" w14:paraId="546D77D4" w14:textId="77777777" w:rsidTr="007B0BDE">
        <w:trPr>
          <w:jc w:val="center"/>
        </w:trPr>
        <w:tc>
          <w:tcPr>
            <w:tcW w:w="715" w:type="pct"/>
          </w:tcPr>
          <w:p w14:paraId="3D7AA6E8" w14:textId="78FBAF80" w:rsidR="00C04B88" w:rsidRPr="005731B4" w:rsidRDefault="00C04B88" w:rsidP="004033FE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rFonts w:hint="eastAsia"/>
                <w:szCs w:val="21"/>
                <w:lang w:val="x-none"/>
              </w:rPr>
              <w:t>2</w:t>
            </w:r>
            <w:r w:rsidRPr="005731B4">
              <w:rPr>
                <w:szCs w:val="21"/>
                <w:lang w:val="x-none"/>
              </w:rPr>
              <w:t>021.10.1</w:t>
            </w:r>
            <w:r w:rsidR="00A116F4">
              <w:rPr>
                <w:szCs w:val="21"/>
                <w:lang w:val="x-none"/>
              </w:rPr>
              <w:t>7</w:t>
            </w:r>
          </w:p>
        </w:tc>
        <w:tc>
          <w:tcPr>
            <w:tcW w:w="944" w:type="pct"/>
          </w:tcPr>
          <w:p w14:paraId="2561DBA3" w14:textId="77007DE1" w:rsidR="00C04B88" w:rsidRPr="005731B4" w:rsidRDefault="00C04B88" w:rsidP="004033FE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szCs w:val="21"/>
                <w:lang w:val="x-none"/>
              </w:rPr>
              <w:t>14:00 - 1</w:t>
            </w:r>
            <w:r w:rsidR="00A116F4">
              <w:rPr>
                <w:szCs w:val="21"/>
                <w:lang w:val="x-none"/>
              </w:rPr>
              <w:t>7</w:t>
            </w:r>
            <w:r w:rsidRPr="005731B4">
              <w:rPr>
                <w:szCs w:val="21"/>
                <w:lang w:val="x-none"/>
              </w:rPr>
              <w:t>:</w:t>
            </w:r>
            <w:r w:rsidR="00A116F4">
              <w:rPr>
                <w:szCs w:val="21"/>
                <w:lang w:val="x-none"/>
              </w:rPr>
              <w:t>0</w:t>
            </w:r>
            <w:r w:rsidRPr="005731B4">
              <w:rPr>
                <w:szCs w:val="21"/>
                <w:lang w:val="x-none"/>
              </w:rPr>
              <w:t>0</w:t>
            </w:r>
          </w:p>
        </w:tc>
        <w:tc>
          <w:tcPr>
            <w:tcW w:w="873" w:type="pct"/>
          </w:tcPr>
          <w:p w14:paraId="3633CF63" w14:textId="715BD99F" w:rsidR="00C04B88" w:rsidRPr="005731B4" w:rsidRDefault="00207ADA" w:rsidP="004033FE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沈城有</w:t>
            </w:r>
          </w:p>
        </w:tc>
        <w:tc>
          <w:tcPr>
            <w:tcW w:w="873" w:type="pct"/>
          </w:tcPr>
          <w:p w14:paraId="7CA7D444" w14:textId="1A1BC7CC" w:rsidR="00C04B88" w:rsidRPr="005731B4" w:rsidRDefault="00207ADA" w:rsidP="004033FE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傅浩东</w:t>
            </w:r>
          </w:p>
        </w:tc>
        <w:tc>
          <w:tcPr>
            <w:tcW w:w="1595" w:type="pct"/>
          </w:tcPr>
          <w:p w14:paraId="4D872399" w14:textId="7AECEDB2" w:rsidR="00C04B88" w:rsidRPr="005731B4" w:rsidRDefault="00207ADA" w:rsidP="004033FE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207ADA">
              <w:rPr>
                <w:rFonts w:hint="eastAsia"/>
                <w:szCs w:val="21"/>
                <w:lang w:val="x-none"/>
              </w:rPr>
              <w:t>实现语音朗读计算器当前显示内容的功能</w:t>
            </w:r>
            <w:r>
              <w:rPr>
                <w:rFonts w:hint="eastAsia"/>
                <w:szCs w:val="21"/>
                <w:lang w:val="x-none"/>
              </w:rPr>
              <w:t>，并为各功能在界面添加入口。</w:t>
            </w:r>
          </w:p>
        </w:tc>
      </w:tr>
      <w:tr w:rsidR="00C04B88" w:rsidRPr="001142A9" w14:paraId="50361359" w14:textId="77777777" w:rsidTr="007B0BDE">
        <w:trPr>
          <w:jc w:val="center"/>
        </w:trPr>
        <w:tc>
          <w:tcPr>
            <w:tcW w:w="715" w:type="pct"/>
          </w:tcPr>
          <w:p w14:paraId="069AD24A" w14:textId="185FAC0A" w:rsidR="00C04B88" w:rsidRPr="005731B4" w:rsidRDefault="00C04B88" w:rsidP="004033FE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rFonts w:hint="eastAsia"/>
                <w:szCs w:val="21"/>
                <w:lang w:val="x-none"/>
              </w:rPr>
              <w:t>2</w:t>
            </w:r>
            <w:r w:rsidRPr="005731B4">
              <w:rPr>
                <w:szCs w:val="21"/>
                <w:lang w:val="x-none"/>
              </w:rPr>
              <w:t>021.10.1</w:t>
            </w:r>
            <w:r w:rsidR="00A116F4">
              <w:rPr>
                <w:szCs w:val="21"/>
                <w:lang w:val="x-none"/>
              </w:rPr>
              <w:t>7</w:t>
            </w:r>
          </w:p>
        </w:tc>
        <w:tc>
          <w:tcPr>
            <w:tcW w:w="944" w:type="pct"/>
          </w:tcPr>
          <w:p w14:paraId="7C82254A" w14:textId="3ED90C6C" w:rsidR="00C04B88" w:rsidRPr="005731B4" w:rsidRDefault="00C04B88" w:rsidP="004033FE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 w:rsidRPr="005731B4">
              <w:rPr>
                <w:szCs w:val="21"/>
                <w:lang w:val="x-none"/>
              </w:rPr>
              <w:t>1</w:t>
            </w:r>
            <w:r w:rsidR="00E87D2A">
              <w:rPr>
                <w:szCs w:val="21"/>
                <w:lang w:val="x-none"/>
              </w:rPr>
              <w:t>8</w:t>
            </w:r>
            <w:r w:rsidRPr="005731B4">
              <w:rPr>
                <w:szCs w:val="21"/>
                <w:lang w:val="x-none"/>
              </w:rPr>
              <w:t xml:space="preserve">:30 - </w:t>
            </w:r>
            <w:r w:rsidR="00E87D2A">
              <w:rPr>
                <w:szCs w:val="21"/>
                <w:lang w:val="x-none"/>
              </w:rPr>
              <w:t>21</w:t>
            </w:r>
            <w:r w:rsidRPr="005731B4">
              <w:rPr>
                <w:szCs w:val="21"/>
                <w:lang w:val="x-none"/>
              </w:rPr>
              <w:t>:00</w:t>
            </w:r>
          </w:p>
        </w:tc>
        <w:tc>
          <w:tcPr>
            <w:tcW w:w="873" w:type="pct"/>
          </w:tcPr>
          <w:p w14:paraId="27DD81DE" w14:textId="162C3B26" w:rsidR="00C04B88" w:rsidRPr="005731B4" w:rsidRDefault="00717A96" w:rsidP="004033FE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傅浩东</w:t>
            </w:r>
          </w:p>
        </w:tc>
        <w:tc>
          <w:tcPr>
            <w:tcW w:w="873" w:type="pct"/>
          </w:tcPr>
          <w:p w14:paraId="77CBF065" w14:textId="4E01AE00" w:rsidR="00C04B88" w:rsidRPr="005731B4" w:rsidRDefault="00717A96" w:rsidP="004033FE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沈城有</w:t>
            </w:r>
          </w:p>
        </w:tc>
        <w:tc>
          <w:tcPr>
            <w:tcW w:w="1595" w:type="pct"/>
          </w:tcPr>
          <w:p w14:paraId="65D24F38" w14:textId="731B5EB2" w:rsidR="00C04B88" w:rsidRPr="005731B4" w:rsidRDefault="00C04B88" w:rsidP="004033FE">
            <w:pPr>
              <w:topLinePunct/>
              <w:adjustRightInd w:val="0"/>
              <w:snapToGrid w:val="0"/>
              <w:spacing w:line="300" w:lineRule="auto"/>
              <w:rPr>
                <w:szCs w:val="21"/>
                <w:lang w:val="x-none"/>
              </w:rPr>
            </w:pPr>
            <w:r>
              <w:rPr>
                <w:rFonts w:hint="eastAsia"/>
                <w:szCs w:val="21"/>
                <w:lang w:val="x-none"/>
              </w:rPr>
              <w:t>测试</w:t>
            </w:r>
            <w:r w:rsidR="00BC5DDE">
              <w:rPr>
                <w:rFonts w:hint="eastAsia"/>
                <w:szCs w:val="21"/>
                <w:lang w:val="x-none"/>
              </w:rPr>
              <w:t>功能正确性、鲁棒性，</w:t>
            </w:r>
            <w:r w:rsidR="00A8571B">
              <w:rPr>
                <w:rFonts w:hint="eastAsia"/>
                <w:szCs w:val="21"/>
                <w:lang w:val="x-none"/>
              </w:rPr>
              <w:t>根据测试结果</w:t>
            </w:r>
            <w:r>
              <w:rPr>
                <w:rFonts w:hint="eastAsia"/>
                <w:szCs w:val="21"/>
                <w:lang w:val="x-none"/>
              </w:rPr>
              <w:t>调整程序，打包，总结成果</w:t>
            </w:r>
            <w:r w:rsidR="00717A96">
              <w:rPr>
                <w:rFonts w:hint="eastAsia"/>
                <w:szCs w:val="21"/>
                <w:lang w:val="x-none"/>
              </w:rPr>
              <w:t>，撰写报告</w:t>
            </w:r>
            <w:r w:rsidR="00A8571B">
              <w:rPr>
                <w:rFonts w:hint="eastAsia"/>
                <w:szCs w:val="21"/>
                <w:lang w:val="x-none"/>
              </w:rPr>
              <w:t>。</w:t>
            </w:r>
          </w:p>
        </w:tc>
      </w:tr>
    </w:tbl>
    <w:p w14:paraId="45912EC6" w14:textId="77777777" w:rsidR="00C04B88" w:rsidRPr="001142A9" w:rsidRDefault="00C04B88" w:rsidP="00C04B88">
      <w:pPr>
        <w:topLinePunct/>
        <w:adjustRightInd w:val="0"/>
        <w:snapToGrid w:val="0"/>
        <w:spacing w:line="300" w:lineRule="auto"/>
        <w:ind w:leftChars="200" w:left="420"/>
        <w:rPr>
          <w:b/>
          <w:sz w:val="24"/>
          <w:lang w:val="x-none"/>
        </w:rPr>
      </w:pPr>
      <w:r w:rsidRPr="001142A9">
        <w:rPr>
          <w:b/>
          <w:sz w:val="24"/>
          <w:lang w:val="x-none"/>
        </w:rPr>
        <w:t>（</w:t>
      </w:r>
      <w:r w:rsidRPr="001142A9">
        <w:rPr>
          <w:b/>
          <w:sz w:val="24"/>
          <w:lang w:val="x-none"/>
        </w:rPr>
        <w:t>2</w:t>
      </w:r>
      <w:r w:rsidRPr="001142A9">
        <w:rPr>
          <w:b/>
          <w:sz w:val="24"/>
          <w:lang w:val="x-none"/>
        </w:rPr>
        <w:t>）工作日志</w:t>
      </w:r>
    </w:p>
    <w:p w14:paraId="6DBC3BEB" w14:textId="77777777" w:rsidR="00C04B88" w:rsidRDefault="00C04B88" w:rsidP="00C04B8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 w:rsidRPr="001142A9">
        <w:rPr>
          <w:sz w:val="24"/>
          <w:lang w:val="x-none"/>
        </w:rPr>
        <w:t>由领航员负责记录，记录结对编程期间的</w:t>
      </w:r>
      <w:r>
        <w:rPr>
          <w:sz w:val="24"/>
          <w:lang w:val="x-none"/>
        </w:rPr>
        <w:t>遇到的问题、两人如何通过交流合作解决每个问题的。</w:t>
      </w:r>
    </w:p>
    <w:p w14:paraId="695385FA" w14:textId="182D3F41" w:rsidR="00C04B88" w:rsidRDefault="00C04B88" w:rsidP="00C04B88">
      <w:pPr>
        <w:topLinePunct/>
        <w:adjustRightInd w:val="0"/>
        <w:snapToGrid w:val="0"/>
        <w:spacing w:line="300" w:lineRule="auto"/>
        <w:jc w:val="center"/>
        <w:rPr>
          <w:szCs w:val="21"/>
          <w:lang w:val="x-none"/>
        </w:rPr>
      </w:pPr>
      <w:r>
        <w:rPr>
          <w:rFonts w:hint="eastAsia"/>
          <w:szCs w:val="21"/>
          <w:lang w:val="x-none"/>
        </w:rPr>
        <w:t>表</w:t>
      </w:r>
      <w:r w:rsidR="000A7675">
        <w:rPr>
          <w:szCs w:val="21"/>
          <w:lang w:val="x-none"/>
        </w:rPr>
        <w:t>3</w:t>
      </w:r>
      <w:r>
        <w:rPr>
          <w:rFonts w:hint="eastAsia"/>
          <w:szCs w:val="21"/>
          <w:lang w:val="x-none"/>
        </w:rPr>
        <w:t>-2</w:t>
      </w:r>
      <w:r>
        <w:rPr>
          <w:szCs w:val="21"/>
          <w:lang w:val="x-none"/>
        </w:rPr>
        <w:t xml:space="preserve"> </w:t>
      </w:r>
      <w:r>
        <w:rPr>
          <w:rFonts w:hint="eastAsia"/>
          <w:szCs w:val="21"/>
          <w:lang w:val="x-none"/>
        </w:rPr>
        <w:t>第</w:t>
      </w:r>
      <w:r w:rsidR="000A7675">
        <w:rPr>
          <w:szCs w:val="21"/>
          <w:lang w:val="x-none"/>
        </w:rPr>
        <w:t>3</w:t>
      </w:r>
      <w:r w:rsidRPr="000347AD">
        <w:rPr>
          <w:rFonts w:hint="eastAsia"/>
          <w:szCs w:val="21"/>
          <w:lang w:val="x-none"/>
        </w:rPr>
        <w:t>轮迭代过程结对编程</w:t>
      </w:r>
      <w:r>
        <w:rPr>
          <w:rFonts w:hint="eastAsia"/>
          <w:szCs w:val="21"/>
          <w:lang w:val="x-none"/>
        </w:rPr>
        <w:t>工作日志</w:t>
      </w:r>
    </w:p>
    <w:tbl>
      <w:tblPr>
        <w:tblW w:w="4887" w:type="pct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2073"/>
        <w:gridCol w:w="2211"/>
        <w:gridCol w:w="2624"/>
      </w:tblGrid>
      <w:tr w:rsidR="00C04B88" w:rsidRPr="00180853" w14:paraId="53476ECB" w14:textId="77777777" w:rsidTr="004A5E6D">
        <w:trPr>
          <w:tblHeader/>
          <w:jc w:val="center"/>
        </w:trPr>
        <w:tc>
          <w:tcPr>
            <w:tcW w:w="745" w:type="pct"/>
          </w:tcPr>
          <w:p w14:paraId="4447BF55" w14:textId="77777777" w:rsidR="00C04B88" w:rsidRPr="00180853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b/>
                <w:lang w:val="x-none"/>
              </w:rPr>
              <w:t>日期</w:t>
            </w:r>
            <w:r w:rsidRPr="00180853">
              <w:rPr>
                <w:b/>
                <w:lang w:val="x-none"/>
              </w:rPr>
              <w:t>/</w:t>
            </w:r>
            <w:proofErr w:type="spellStart"/>
            <w:r w:rsidRPr="00180853">
              <w:rPr>
                <w:b/>
                <w:lang w:val="x-none"/>
              </w:rPr>
              <w:t>时间</w:t>
            </w:r>
            <w:proofErr w:type="spellEnd"/>
          </w:p>
        </w:tc>
        <w:tc>
          <w:tcPr>
            <w:tcW w:w="1277" w:type="pct"/>
          </w:tcPr>
          <w:p w14:paraId="0F83EEDB" w14:textId="77777777" w:rsidR="00C04B88" w:rsidRPr="00180853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b/>
                <w:lang w:val="x-none"/>
              </w:rPr>
              <w:t>问题描述</w:t>
            </w:r>
          </w:p>
        </w:tc>
        <w:tc>
          <w:tcPr>
            <w:tcW w:w="1362" w:type="pct"/>
          </w:tcPr>
          <w:p w14:paraId="536F0C44" w14:textId="77777777" w:rsidR="00C04B88" w:rsidRPr="00180853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b/>
                <w:lang w:val="x-none"/>
              </w:rPr>
              <w:t>最终解决方法</w:t>
            </w:r>
          </w:p>
        </w:tc>
        <w:tc>
          <w:tcPr>
            <w:tcW w:w="1616" w:type="pct"/>
          </w:tcPr>
          <w:p w14:paraId="66367C32" w14:textId="77777777" w:rsidR="00C04B88" w:rsidRPr="00180853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80853">
              <w:rPr>
                <w:b/>
                <w:lang w:val="x-none"/>
              </w:rPr>
              <w:t>交流过程</w:t>
            </w:r>
          </w:p>
        </w:tc>
      </w:tr>
      <w:tr w:rsidR="00C04B88" w:rsidRPr="001142A9" w14:paraId="455E5259" w14:textId="77777777" w:rsidTr="004A5E6D">
        <w:trPr>
          <w:jc w:val="center"/>
        </w:trPr>
        <w:tc>
          <w:tcPr>
            <w:tcW w:w="745" w:type="pct"/>
          </w:tcPr>
          <w:p w14:paraId="76723969" w14:textId="43F1DD45" w:rsidR="00C04B88" w:rsidRPr="001142A9" w:rsidRDefault="00C04B88" w:rsidP="004A5E6D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</w:t>
            </w:r>
            <w:r w:rsidR="00E731EA">
              <w:rPr>
                <w:lang w:val="x-none"/>
              </w:rPr>
              <w:t>7</w:t>
            </w:r>
            <w:r>
              <w:rPr>
                <w:lang w:val="x-none"/>
              </w:rPr>
              <w:t xml:space="preserve"> 10:</w:t>
            </w:r>
            <w:r w:rsidR="00E731EA">
              <w:rPr>
                <w:lang w:val="x-none"/>
              </w:rPr>
              <w:t>1</w:t>
            </w:r>
            <w:r>
              <w:rPr>
                <w:lang w:val="x-none"/>
              </w:rPr>
              <w:t>0</w:t>
            </w:r>
          </w:p>
        </w:tc>
        <w:tc>
          <w:tcPr>
            <w:tcW w:w="1277" w:type="pct"/>
          </w:tcPr>
          <w:p w14:paraId="17115EEB" w14:textId="76312234" w:rsidR="00C04B88" w:rsidRPr="001142A9" w:rsidRDefault="00E731EA" w:rsidP="004A5E6D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历史文件路径不存在问题。</w:t>
            </w:r>
          </w:p>
        </w:tc>
        <w:tc>
          <w:tcPr>
            <w:tcW w:w="1362" w:type="pct"/>
          </w:tcPr>
          <w:p w14:paraId="107314E5" w14:textId="23B242A2" w:rsidR="00C04B88" w:rsidRPr="001142A9" w:rsidRDefault="00E731EA" w:rsidP="004A5E6D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通过一同尝试、讨论和总结找到了问题所在，最终独立解决。</w:t>
            </w:r>
          </w:p>
        </w:tc>
        <w:tc>
          <w:tcPr>
            <w:tcW w:w="1616" w:type="pct"/>
          </w:tcPr>
          <w:p w14:paraId="29F55F86" w14:textId="560BA799" w:rsidR="00C04B88" w:rsidRPr="002227FB" w:rsidRDefault="00C04B88" w:rsidP="004A5E6D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傅浩东在作为驾驶员进行</w:t>
            </w:r>
            <w:r w:rsidR="00E731EA">
              <w:rPr>
                <w:rFonts w:hint="eastAsia"/>
                <w:lang w:val="x-none"/>
              </w:rPr>
              <w:t>历史功能相关实现时遇到此问题</w:t>
            </w:r>
            <w:r>
              <w:rPr>
                <w:rFonts w:hint="eastAsia"/>
                <w:lang w:val="x-none"/>
              </w:rPr>
              <w:t>，通过</w:t>
            </w:r>
            <w:r w:rsidR="00E731EA">
              <w:rPr>
                <w:rFonts w:hint="eastAsia"/>
                <w:lang w:val="x-none"/>
              </w:rPr>
              <w:t>与沈城有共同讨论、测试最终解决</w:t>
            </w:r>
            <w:r>
              <w:rPr>
                <w:rFonts w:hint="eastAsia"/>
                <w:lang w:val="x-none"/>
              </w:rPr>
              <w:t>。</w:t>
            </w:r>
          </w:p>
        </w:tc>
      </w:tr>
      <w:tr w:rsidR="00C04B88" w:rsidRPr="001142A9" w14:paraId="3862000E" w14:textId="77777777" w:rsidTr="004A5E6D">
        <w:trPr>
          <w:jc w:val="center"/>
        </w:trPr>
        <w:tc>
          <w:tcPr>
            <w:tcW w:w="745" w:type="pct"/>
          </w:tcPr>
          <w:p w14:paraId="4E8A02CA" w14:textId="405132C2" w:rsidR="00C04B88" w:rsidRPr="001142A9" w:rsidRDefault="00C04B88" w:rsidP="004A5E6D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</w:t>
            </w:r>
            <w:r w:rsidR="00E731EA">
              <w:rPr>
                <w:lang w:val="x-none"/>
              </w:rPr>
              <w:t>7</w:t>
            </w:r>
            <w:r>
              <w:rPr>
                <w:lang w:val="x-none"/>
              </w:rPr>
              <w:t xml:space="preserve"> 1</w:t>
            </w:r>
            <w:r w:rsidR="00E731EA">
              <w:rPr>
                <w:lang w:val="x-none"/>
              </w:rPr>
              <w:t>6</w:t>
            </w:r>
            <w:r>
              <w:rPr>
                <w:lang w:val="x-none"/>
              </w:rPr>
              <w:t>:</w:t>
            </w:r>
            <w:r w:rsidR="00E731EA">
              <w:rPr>
                <w:lang w:val="x-none"/>
              </w:rPr>
              <w:t>3</w:t>
            </w:r>
            <w:r>
              <w:rPr>
                <w:lang w:val="x-none"/>
              </w:rPr>
              <w:t>0</w:t>
            </w:r>
          </w:p>
        </w:tc>
        <w:tc>
          <w:tcPr>
            <w:tcW w:w="1277" w:type="pct"/>
          </w:tcPr>
          <w:p w14:paraId="1F99CCC9" w14:textId="08910BDF" w:rsidR="00C04B88" w:rsidRPr="001142A9" w:rsidRDefault="00E731EA" w:rsidP="004A5E6D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语音引擎初始化失败问题。</w:t>
            </w:r>
          </w:p>
        </w:tc>
        <w:tc>
          <w:tcPr>
            <w:tcW w:w="1362" w:type="pct"/>
          </w:tcPr>
          <w:p w14:paraId="6A5206D8" w14:textId="04257D93" w:rsidR="00C04B88" w:rsidRPr="001142A9" w:rsidRDefault="00E731EA" w:rsidP="004A5E6D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傅浩东检查相关代码，找到问题，提供相关思路由沈城有编程解决。</w:t>
            </w:r>
          </w:p>
        </w:tc>
        <w:tc>
          <w:tcPr>
            <w:tcW w:w="1616" w:type="pct"/>
          </w:tcPr>
          <w:p w14:paraId="67DD85C7" w14:textId="28654EF7" w:rsidR="00C04B88" w:rsidRPr="001142A9" w:rsidRDefault="00DA64D9" w:rsidP="004A5E6D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沈城有</w:t>
            </w:r>
            <w:r w:rsidR="00C04B88">
              <w:rPr>
                <w:rFonts w:hint="eastAsia"/>
                <w:lang w:val="x-none"/>
              </w:rPr>
              <w:t>发现了这一问题，</w:t>
            </w:r>
            <w:r>
              <w:rPr>
                <w:rFonts w:hint="eastAsia"/>
                <w:lang w:val="x-none"/>
              </w:rPr>
              <w:t>傅浩东检查了相关代码，提出了具体的解决思路。</w:t>
            </w:r>
          </w:p>
        </w:tc>
      </w:tr>
      <w:tr w:rsidR="00806816" w:rsidRPr="001142A9" w14:paraId="3B8CC55A" w14:textId="77777777" w:rsidTr="004A5E6D">
        <w:trPr>
          <w:jc w:val="center"/>
        </w:trPr>
        <w:tc>
          <w:tcPr>
            <w:tcW w:w="745" w:type="pct"/>
          </w:tcPr>
          <w:p w14:paraId="06438C19" w14:textId="4CDCB8D3" w:rsidR="00806816" w:rsidRDefault="00806816" w:rsidP="004A5E6D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021.10.17 19:00</w:t>
            </w:r>
          </w:p>
        </w:tc>
        <w:tc>
          <w:tcPr>
            <w:tcW w:w="1277" w:type="pct"/>
          </w:tcPr>
          <w:p w14:paraId="68625DB1" w14:textId="534F08BD" w:rsidR="00806816" w:rsidRDefault="00806816" w:rsidP="004A5E6D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历史文件读取时无法找到本次软件运行的记录。</w:t>
            </w:r>
          </w:p>
        </w:tc>
        <w:tc>
          <w:tcPr>
            <w:tcW w:w="1362" w:type="pct"/>
          </w:tcPr>
          <w:p w14:paraId="20B13B80" w14:textId="54725591" w:rsidR="00806816" w:rsidRDefault="00B4796B" w:rsidP="004A5E6D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两人共同回顾相关代码，通过分析、调整方法执行顺序和调用关系解决。</w:t>
            </w:r>
          </w:p>
        </w:tc>
        <w:tc>
          <w:tcPr>
            <w:tcW w:w="1616" w:type="pct"/>
          </w:tcPr>
          <w:p w14:paraId="4A445C11" w14:textId="2E3017FC" w:rsidR="00806816" w:rsidRDefault="00AE3F27" w:rsidP="004A5E6D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傅浩东通过测试发现这一问题并</w:t>
            </w:r>
            <w:r w:rsidR="002A1283">
              <w:rPr>
                <w:rFonts w:hint="eastAsia"/>
                <w:lang w:val="x-none"/>
              </w:rPr>
              <w:t>同沈城有重新分析了相关代码，最终由沈城有提出了问题位置和解决思路</w:t>
            </w:r>
            <w:r w:rsidR="00762395">
              <w:rPr>
                <w:rFonts w:hint="eastAsia"/>
                <w:lang w:val="x-none"/>
              </w:rPr>
              <w:t>，由傅浩东修改代码实现。</w:t>
            </w:r>
          </w:p>
        </w:tc>
      </w:tr>
    </w:tbl>
    <w:p w14:paraId="22A8EDFB" w14:textId="77777777" w:rsidR="00C04B88" w:rsidRPr="001142A9" w:rsidRDefault="00C04B88" w:rsidP="00C04B88">
      <w:pPr>
        <w:topLinePunct/>
        <w:adjustRightInd w:val="0"/>
        <w:snapToGrid w:val="0"/>
        <w:spacing w:line="300" w:lineRule="auto"/>
        <w:ind w:leftChars="200" w:left="420"/>
        <w:rPr>
          <w:b/>
          <w:sz w:val="24"/>
          <w:lang w:val="x-none"/>
        </w:rPr>
      </w:pPr>
      <w:r w:rsidRPr="001142A9">
        <w:rPr>
          <w:b/>
          <w:sz w:val="24"/>
          <w:lang w:val="x-none"/>
        </w:rPr>
        <w:t>（</w:t>
      </w:r>
      <w:r>
        <w:rPr>
          <w:rFonts w:hint="eastAsia"/>
          <w:b/>
          <w:sz w:val="24"/>
          <w:lang w:val="x-none"/>
        </w:rPr>
        <w:t>3</w:t>
      </w:r>
      <w:r w:rsidRPr="001142A9">
        <w:rPr>
          <w:b/>
          <w:sz w:val="24"/>
          <w:lang w:val="x-none"/>
        </w:rPr>
        <w:t>）</w:t>
      </w:r>
      <w:r>
        <w:rPr>
          <w:rFonts w:hint="eastAsia"/>
          <w:b/>
          <w:sz w:val="24"/>
          <w:lang w:val="x-none"/>
        </w:rPr>
        <w:t>结对编程</w:t>
      </w:r>
      <w:r>
        <w:rPr>
          <w:b/>
          <w:sz w:val="24"/>
          <w:lang w:val="x-none"/>
        </w:rPr>
        <w:t>工作</w:t>
      </w:r>
      <w:r>
        <w:rPr>
          <w:rFonts w:hint="eastAsia"/>
          <w:b/>
          <w:sz w:val="24"/>
          <w:lang w:val="x-none"/>
        </w:rPr>
        <w:t>现场照片</w:t>
      </w:r>
    </w:p>
    <w:p w14:paraId="45BE884E" w14:textId="77777777" w:rsidR="00C04B88" w:rsidRDefault="00C04B88" w:rsidP="00C04B88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请其他同学帮助拍摄结对编程现场照片至少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张。</w:t>
      </w:r>
    </w:p>
    <w:p w14:paraId="397FF52C" w14:textId="67372760" w:rsidR="00C04B88" w:rsidRDefault="00C11AE9" w:rsidP="00C04B88">
      <w:pPr>
        <w:topLinePunct/>
        <w:adjustRightInd w:val="0"/>
        <w:snapToGrid w:val="0"/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 wp14:anchorId="34D40E34" wp14:editId="7089C0B7">
            <wp:extent cx="2463800" cy="1847850"/>
            <wp:effectExtent l="0" t="0" r="0" b="0"/>
            <wp:docPr id="17" name="图片 17" descr="C:\Users\10912\Documents\1091288450\Image\C2C\1F18F7D726A1BA8570462C8881AA9D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10912\Documents\1091288450\Image\C2C\1F18F7D726A1BA8570462C8881AA9D4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303" cy="185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4B88">
        <w:t xml:space="preserve">     </w:t>
      </w:r>
      <w:r>
        <w:rPr>
          <w:noProof/>
        </w:rPr>
        <w:drawing>
          <wp:inline distT="0" distB="0" distL="0" distR="0" wp14:anchorId="2B238A83" wp14:editId="151019A8">
            <wp:extent cx="2438399" cy="1828800"/>
            <wp:effectExtent l="0" t="0" r="635" b="0"/>
            <wp:docPr id="18" name="图片 18" descr="C:\Users\10912\Documents\1091288450\Image\C2C\34E571643E053827547C21B258B2C7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0912\Documents\1091288450\Image\C2C\34E571643E053827547C21B258B2C72A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732" cy="18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D74D8" w14:textId="709DFF5F" w:rsidR="00C04B88" w:rsidRPr="00B84FE2" w:rsidRDefault="00C04B88" w:rsidP="00C04B88">
      <w:pPr>
        <w:jc w:val="center"/>
      </w:pPr>
      <w:r w:rsidRPr="00B84FE2">
        <w:rPr>
          <w:rFonts w:hint="eastAsia"/>
        </w:rPr>
        <w:t>第</w:t>
      </w:r>
      <w:r w:rsidR="002A7A83">
        <w:t>3</w:t>
      </w:r>
      <w:r w:rsidRPr="00B84FE2">
        <w:rPr>
          <w:rFonts w:hint="eastAsia"/>
        </w:rPr>
        <w:t>次迭代结对编程现场照片</w:t>
      </w:r>
      <w:r w:rsidRPr="00B84FE2">
        <w:rPr>
          <w:rFonts w:hint="eastAsia"/>
        </w:rPr>
        <w:t>1</w:t>
      </w:r>
      <w:r>
        <w:t xml:space="preserve">             </w:t>
      </w:r>
      <w:r w:rsidRPr="00B84FE2">
        <w:rPr>
          <w:rFonts w:hint="eastAsia"/>
        </w:rPr>
        <w:t>第</w:t>
      </w:r>
      <w:r w:rsidR="002A7A83">
        <w:t>3</w:t>
      </w:r>
      <w:r w:rsidRPr="00B84FE2">
        <w:rPr>
          <w:rFonts w:hint="eastAsia"/>
        </w:rPr>
        <w:t>次迭代结对编程现场照片</w:t>
      </w:r>
      <w:r>
        <w:rPr>
          <w:rFonts w:hint="eastAsia"/>
        </w:rPr>
        <w:t>2</w:t>
      </w:r>
    </w:p>
    <w:p w14:paraId="3CA876D5" w14:textId="77777777" w:rsidR="00C04B88" w:rsidRPr="001142A9" w:rsidRDefault="00C04B88" w:rsidP="00C04B88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29" w:name="_Toc85477035"/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单元测试</w:t>
      </w:r>
      <w:bookmarkEnd w:id="29"/>
    </w:p>
    <w:p w14:paraId="25E3A6AB" w14:textId="77777777" w:rsidR="00C04B88" w:rsidRPr="00227D93" w:rsidRDefault="00C04B88" w:rsidP="00C04B88">
      <w:pPr>
        <w:topLinePunct/>
        <w:adjustRightInd w:val="0"/>
        <w:snapToGrid w:val="0"/>
        <w:spacing w:line="300" w:lineRule="auto"/>
        <w:ind w:leftChars="200" w:left="420"/>
        <w:rPr>
          <w:sz w:val="24"/>
          <w:lang w:val="x-none"/>
        </w:rPr>
      </w:pPr>
      <w:r w:rsidRPr="001142A9">
        <w:rPr>
          <w:sz w:val="24"/>
          <w:lang w:val="x-none"/>
        </w:rPr>
        <w:t>对本轮迭代所开发</w:t>
      </w:r>
      <w:r>
        <w:rPr>
          <w:rFonts w:hint="eastAsia"/>
          <w:sz w:val="24"/>
          <w:lang w:val="x-none"/>
        </w:rPr>
        <w:t>的每个类</w:t>
      </w:r>
      <w:r w:rsidRPr="001142A9">
        <w:rPr>
          <w:sz w:val="24"/>
          <w:lang w:val="x-none"/>
        </w:rPr>
        <w:t>进行</w:t>
      </w:r>
      <w:r>
        <w:rPr>
          <w:rFonts w:hint="eastAsia"/>
          <w:sz w:val="24"/>
          <w:lang w:val="x-none"/>
        </w:rPr>
        <w:t>单元</w:t>
      </w:r>
      <w:r w:rsidRPr="001142A9">
        <w:rPr>
          <w:sz w:val="24"/>
          <w:lang w:val="x-none"/>
        </w:rPr>
        <w:t>测试。</w:t>
      </w:r>
    </w:p>
    <w:p w14:paraId="297DA711" w14:textId="2E4582A7" w:rsidR="00C04B88" w:rsidRDefault="00C04B88" w:rsidP="00C04B88">
      <w:pPr>
        <w:topLinePunct/>
        <w:adjustRightInd w:val="0"/>
        <w:snapToGrid w:val="0"/>
        <w:spacing w:line="300" w:lineRule="auto"/>
        <w:jc w:val="center"/>
        <w:rPr>
          <w:szCs w:val="21"/>
          <w:lang w:val="x-none"/>
        </w:rPr>
      </w:pPr>
      <w:r>
        <w:rPr>
          <w:rFonts w:hint="eastAsia"/>
          <w:szCs w:val="21"/>
          <w:lang w:val="x-none"/>
        </w:rPr>
        <w:t>表</w:t>
      </w:r>
      <w:r w:rsidR="000A7675">
        <w:rPr>
          <w:szCs w:val="21"/>
          <w:lang w:val="x-none"/>
        </w:rPr>
        <w:t>3</w:t>
      </w:r>
      <w:r>
        <w:rPr>
          <w:rFonts w:hint="eastAsia"/>
          <w:szCs w:val="21"/>
          <w:lang w:val="x-none"/>
        </w:rPr>
        <w:t>-3</w:t>
      </w:r>
      <w:r>
        <w:rPr>
          <w:szCs w:val="21"/>
          <w:lang w:val="x-none"/>
        </w:rPr>
        <w:t xml:space="preserve"> </w:t>
      </w:r>
      <w:r>
        <w:rPr>
          <w:rFonts w:hint="eastAsia"/>
          <w:szCs w:val="21"/>
          <w:lang w:val="x-none"/>
        </w:rPr>
        <w:t>第</w:t>
      </w:r>
      <w:r w:rsidR="00C608A2">
        <w:rPr>
          <w:szCs w:val="21"/>
          <w:lang w:val="x-none"/>
        </w:rPr>
        <w:t>3</w:t>
      </w:r>
      <w:r w:rsidRPr="000347AD">
        <w:rPr>
          <w:rFonts w:hint="eastAsia"/>
          <w:szCs w:val="21"/>
          <w:lang w:val="x-none"/>
        </w:rPr>
        <w:t>轮</w:t>
      </w:r>
      <w:r w:rsidRPr="00227D93">
        <w:rPr>
          <w:rFonts w:hint="eastAsia"/>
          <w:szCs w:val="21"/>
          <w:lang w:val="x-none"/>
        </w:rPr>
        <w:t>迭代过程的单元测试记录</w:t>
      </w:r>
    </w:p>
    <w:tbl>
      <w:tblPr>
        <w:tblW w:w="4887" w:type="pct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2552"/>
        <w:gridCol w:w="1133"/>
        <w:gridCol w:w="1966"/>
        <w:gridCol w:w="765"/>
      </w:tblGrid>
      <w:tr w:rsidR="00C04B88" w:rsidRPr="00ED7A68" w14:paraId="45CBEB76" w14:textId="77777777" w:rsidTr="00460654">
        <w:trPr>
          <w:tblHeader/>
          <w:jc w:val="center"/>
        </w:trPr>
        <w:tc>
          <w:tcPr>
            <w:tcW w:w="1048" w:type="pct"/>
          </w:tcPr>
          <w:p w14:paraId="547F12D0" w14:textId="77777777" w:rsidR="00C04B88" w:rsidRPr="00ED7A68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ED7A68">
              <w:rPr>
                <w:b/>
                <w:lang w:val="x-none"/>
              </w:rPr>
              <w:t>日期</w:t>
            </w:r>
            <w:r w:rsidRPr="00ED7A68">
              <w:rPr>
                <w:b/>
                <w:lang w:val="x-none"/>
              </w:rPr>
              <w:t>/</w:t>
            </w:r>
            <w:proofErr w:type="spellStart"/>
            <w:r w:rsidRPr="00ED7A68">
              <w:rPr>
                <w:b/>
                <w:lang w:val="x-none"/>
              </w:rPr>
              <w:t>时间</w:t>
            </w:r>
            <w:proofErr w:type="spellEnd"/>
          </w:p>
        </w:tc>
        <w:tc>
          <w:tcPr>
            <w:tcW w:w="1572" w:type="pct"/>
          </w:tcPr>
          <w:p w14:paraId="2A019506" w14:textId="77777777" w:rsidR="00C04B88" w:rsidRPr="00ED7A68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ED7A68">
              <w:rPr>
                <w:rFonts w:hint="eastAsia"/>
                <w:b/>
                <w:lang w:val="x-none"/>
              </w:rPr>
              <w:t>类名：方法名</w:t>
            </w:r>
          </w:p>
        </w:tc>
        <w:tc>
          <w:tcPr>
            <w:tcW w:w="698" w:type="pct"/>
          </w:tcPr>
          <w:p w14:paraId="19BECA65" w14:textId="77777777" w:rsidR="00C04B88" w:rsidRPr="00ED7A68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ED7A68">
              <w:rPr>
                <w:rFonts w:hint="eastAsia"/>
                <w:b/>
                <w:lang w:val="x-none"/>
              </w:rPr>
              <w:t>输入数据</w:t>
            </w:r>
          </w:p>
        </w:tc>
        <w:tc>
          <w:tcPr>
            <w:tcW w:w="1211" w:type="pct"/>
            <w:tcBorders>
              <w:right w:val="single" w:sz="8" w:space="0" w:color="auto"/>
            </w:tcBorders>
          </w:tcPr>
          <w:p w14:paraId="4767358B" w14:textId="77777777" w:rsidR="00C04B88" w:rsidRPr="00ED7A68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ED7A68">
              <w:rPr>
                <w:rFonts w:hint="eastAsia"/>
                <w:b/>
                <w:lang w:val="x-none"/>
              </w:rPr>
              <w:t>输出数据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5D7DFFD1" w14:textId="77777777" w:rsidR="00C04B88" w:rsidRPr="00ED7A68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ED7A68">
              <w:rPr>
                <w:rFonts w:hint="eastAsia"/>
                <w:b/>
                <w:lang w:val="x-none"/>
              </w:rPr>
              <w:t>结论</w:t>
            </w:r>
          </w:p>
        </w:tc>
      </w:tr>
      <w:tr w:rsidR="00416DDF" w:rsidRPr="001142A9" w14:paraId="549EB449" w14:textId="77777777" w:rsidTr="00460654">
        <w:trPr>
          <w:jc w:val="center"/>
        </w:trPr>
        <w:tc>
          <w:tcPr>
            <w:tcW w:w="1048" w:type="pct"/>
          </w:tcPr>
          <w:p w14:paraId="3B14F558" w14:textId="37395E04" w:rsidR="00416DDF" w:rsidRPr="001142A9" w:rsidRDefault="00416DDF" w:rsidP="00416DD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</w:t>
            </w:r>
            <w:r w:rsidR="008F07E3">
              <w:rPr>
                <w:lang w:val="x-none"/>
              </w:rPr>
              <w:t>7</w:t>
            </w:r>
            <w:r>
              <w:rPr>
                <w:lang w:val="x-none"/>
              </w:rPr>
              <w:t xml:space="preserve"> 20</w:t>
            </w:r>
            <w:r>
              <w:rPr>
                <w:rFonts w:hint="eastAsia"/>
                <w:lang w:val="x-none"/>
              </w:rPr>
              <w:t>:</w:t>
            </w:r>
            <w:r>
              <w:rPr>
                <w:lang w:val="x-none"/>
              </w:rPr>
              <w:t>00</w:t>
            </w:r>
          </w:p>
        </w:tc>
        <w:tc>
          <w:tcPr>
            <w:tcW w:w="1572" w:type="pct"/>
          </w:tcPr>
          <w:p w14:paraId="2E1504E4" w14:textId="7D1EE281" w:rsidR="00416DDF" w:rsidRPr="001142A9" w:rsidRDefault="00416DDF" w:rsidP="00416DD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上一次增量中的类与方法</w:t>
            </w:r>
          </w:p>
        </w:tc>
        <w:tc>
          <w:tcPr>
            <w:tcW w:w="698" w:type="pct"/>
          </w:tcPr>
          <w:p w14:paraId="77696316" w14:textId="3643CB31" w:rsidR="00416DDF" w:rsidRPr="001142A9" w:rsidRDefault="00416DDF" w:rsidP="00416DD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NULL</w:t>
            </w:r>
          </w:p>
        </w:tc>
        <w:tc>
          <w:tcPr>
            <w:tcW w:w="1211" w:type="pct"/>
            <w:tcBorders>
              <w:right w:val="single" w:sz="8" w:space="0" w:color="auto"/>
            </w:tcBorders>
          </w:tcPr>
          <w:p w14:paraId="210B2F0A" w14:textId="61D6EAA5" w:rsidR="00416DDF" w:rsidRPr="001142A9" w:rsidRDefault="00416DDF" w:rsidP="00416DD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功能实现完整正确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451869C6" w14:textId="0CF49F99" w:rsidR="00416DDF" w:rsidRPr="001142A9" w:rsidRDefault="00416DDF" w:rsidP="00416DD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0B0AF5" w:rsidRPr="001142A9" w14:paraId="1DB6191A" w14:textId="77777777" w:rsidTr="00460654">
        <w:trPr>
          <w:jc w:val="center"/>
        </w:trPr>
        <w:tc>
          <w:tcPr>
            <w:tcW w:w="1048" w:type="pct"/>
          </w:tcPr>
          <w:p w14:paraId="677728D0" w14:textId="43F6E104" w:rsidR="000B0AF5" w:rsidRPr="001142A9" w:rsidRDefault="000B0AF5" w:rsidP="000B0AF5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</w:t>
            </w:r>
            <w:r w:rsidR="008F07E3">
              <w:rPr>
                <w:lang w:val="x-none"/>
              </w:rPr>
              <w:t>7</w:t>
            </w:r>
            <w:r>
              <w:rPr>
                <w:lang w:val="x-none"/>
              </w:rPr>
              <w:t xml:space="preserve"> 20</w:t>
            </w:r>
            <w:r>
              <w:rPr>
                <w:rFonts w:hint="eastAsia"/>
                <w:lang w:val="x-none"/>
              </w:rPr>
              <w:t>:</w:t>
            </w:r>
            <w:r>
              <w:rPr>
                <w:lang w:val="x-none"/>
              </w:rPr>
              <w:t>30</w:t>
            </w:r>
          </w:p>
        </w:tc>
        <w:tc>
          <w:tcPr>
            <w:tcW w:w="1572" w:type="pct"/>
          </w:tcPr>
          <w:p w14:paraId="61659AAA" w14:textId="36C2A5FC" w:rsidR="000B0AF5" w:rsidRPr="001142A9" w:rsidRDefault="00FF6505" w:rsidP="000B0AF5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Ui_about</w:t>
            </w:r>
            <w:proofErr w:type="spellEnd"/>
          </w:p>
        </w:tc>
        <w:tc>
          <w:tcPr>
            <w:tcW w:w="698" w:type="pct"/>
          </w:tcPr>
          <w:p w14:paraId="11EB4334" w14:textId="253A2B33" w:rsidR="000B0AF5" w:rsidRPr="001142A9" w:rsidRDefault="00FF6505" w:rsidP="000B0AF5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NULL</w:t>
            </w:r>
          </w:p>
        </w:tc>
        <w:tc>
          <w:tcPr>
            <w:tcW w:w="1211" w:type="pct"/>
            <w:tcBorders>
              <w:right w:val="single" w:sz="8" w:space="0" w:color="auto"/>
            </w:tcBorders>
          </w:tcPr>
          <w:p w14:paraId="097DD465" w14:textId="0DE2672B" w:rsidR="000B0AF5" w:rsidRPr="001142A9" w:rsidRDefault="00FF6505" w:rsidP="000B0AF5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显示关于界面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3B49EA81" w14:textId="0447D4AF" w:rsidR="000B0AF5" w:rsidRPr="001142A9" w:rsidRDefault="00FF6505" w:rsidP="000B0AF5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FF6505" w:rsidRPr="001142A9" w14:paraId="6BC43993" w14:textId="77777777" w:rsidTr="00460654">
        <w:trPr>
          <w:jc w:val="center"/>
        </w:trPr>
        <w:tc>
          <w:tcPr>
            <w:tcW w:w="1048" w:type="pct"/>
          </w:tcPr>
          <w:p w14:paraId="6DEDC3CC" w14:textId="6EE95471" w:rsidR="00FF6505" w:rsidRPr="001142A9" w:rsidRDefault="00FF6505" w:rsidP="00FF6505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</w:t>
            </w:r>
            <w:r w:rsidR="008F07E3">
              <w:rPr>
                <w:lang w:val="x-none"/>
              </w:rPr>
              <w:t>7</w:t>
            </w:r>
            <w:r>
              <w:rPr>
                <w:lang w:val="x-none"/>
              </w:rPr>
              <w:t xml:space="preserve"> 20</w:t>
            </w:r>
            <w:r>
              <w:rPr>
                <w:rFonts w:hint="eastAsia"/>
                <w:lang w:val="x-none"/>
              </w:rPr>
              <w:t>:</w:t>
            </w:r>
            <w:r>
              <w:rPr>
                <w:lang w:val="x-none"/>
              </w:rPr>
              <w:t>30</w:t>
            </w:r>
          </w:p>
        </w:tc>
        <w:tc>
          <w:tcPr>
            <w:tcW w:w="1572" w:type="pct"/>
          </w:tcPr>
          <w:p w14:paraId="557D62A4" w14:textId="41555A5B" w:rsidR="00FF6505" w:rsidRPr="001142A9" w:rsidRDefault="008E7527" w:rsidP="00FF6505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Ui_history</w:t>
            </w:r>
            <w:proofErr w:type="spellEnd"/>
          </w:p>
        </w:tc>
        <w:tc>
          <w:tcPr>
            <w:tcW w:w="698" w:type="pct"/>
          </w:tcPr>
          <w:p w14:paraId="463E1F65" w14:textId="780D345F" w:rsidR="00FF6505" w:rsidRPr="001142A9" w:rsidRDefault="008E7527" w:rsidP="00FF6505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NULL</w:t>
            </w:r>
          </w:p>
        </w:tc>
        <w:tc>
          <w:tcPr>
            <w:tcW w:w="1211" w:type="pct"/>
            <w:tcBorders>
              <w:right w:val="single" w:sz="8" w:space="0" w:color="auto"/>
            </w:tcBorders>
          </w:tcPr>
          <w:p w14:paraId="58473C28" w14:textId="106B3B10" w:rsidR="00FF6505" w:rsidRPr="001142A9" w:rsidRDefault="008E7527" w:rsidP="00FF6505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显示历史界面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3FDBBBE6" w14:textId="341AA0F1" w:rsidR="00FF6505" w:rsidRPr="001142A9" w:rsidRDefault="00290CF0" w:rsidP="00FF6505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290CF0" w:rsidRPr="001142A9" w14:paraId="237365F3" w14:textId="77777777" w:rsidTr="00460654">
        <w:trPr>
          <w:jc w:val="center"/>
        </w:trPr>
        <w:tc>
          <w:tcPr>
            <w:tcW w:w="1048" w:type="pct"/>
          </w:tcPr>
          <w:p w14:paraId="0E95F7B4" w14:textId="6691056F" w:rsidR="00290CF0" w:rsidRDefault="00290CF0" w:rsidP="00290CF0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</w:t>
            </w:r>
            <w:r w:rsidR="008F07E3">
              <w:rPr>
                <w:lang w:val="x-none"/>
              </w:rPr>
              <w:t>7</w:t>
            </w:r>
            <w:r>
              <w:rPr>
                <w:lang w:val="x-none"/>
              </w:rPr>
              <w:t xml:space="preserve"> 20</w:t>
            </w:r>
            <w:r>
              <w:rPr>
                <w:rFonts w:hint="eastAsia"/>
                <w:lang w:val="x-none"/>
              </w:rPr>
              <w:t>:</w:t>
            </w:r>
            <w:r>
              <w:rPr>
                <w:lang w:val="x-none"/>
              </w:rPr>
              <w:t>40</w:t>
            </w:r>
          </w:p>
        </w:tc>
        <w:tc>
          <w:tcPr>
            <w:tcW w:w="1572" w:type="pct"/>
          </w:tcPr>
          <w:p w14:paraId="2A4C7D99" w14:textId="2102BB48" w:rsidR="00290CF0" w:rsidRDefault="00290CF0" w:rsidP="00290CF0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Sound</w:t>
            </w:r>
          </w:p>
        </w:tc>
        <w:tc>
          <w:tcPr>
            <w:tcW w:w="698" w:type="pct"/>
          </w:tcPr>
          <w:p w14:paraId="537B1BD1" w14:textId="51F8D77F" w:rsidR="00290CF0" w:rsidRDefault="00290CF0" w:rsidP="00290CF0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NULL</w:t>
            </w:r>
          </w:p>
        </w:tc>
        <w:tc>
          <w:tcPr>
            <w:tcW w:w="1211" w:type="pct"/>
            <w:tcBorders>
              <w:right w:val="single" w:sz="8" w:space="0" w:color="auto"/>
            </w:tcBorders>
          </w:tcPr>
          <w:p w14:paraId="34E6F479" w14:textId="5EAB928B" w:rsidR="00290CF0" w:rsidRDefault="00290CF0" w:rsidP="00290CF0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根据文字播放语音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1B3D8DBE" w14:textId="2B565B3F" w:rsidR="00290CF0" w:rsidRDefault="00290CF0" w:rsidP="00290CF0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290CF0" w:rsidRPr="001142A9" w14:paraId="4CC93716" w14:textId="77777777" w:rsidTr="00707181">
        <w:trPr>
          <w:jc w:val="center"/>
        </w:trPr>
        <w:tc>
          <w:tcPr>
            <w:tcW w:w="1048" w:type="pct"/>
          </w:tcPr>
          <w:p w14:paraId="7F73EC37" w14:textId="2A4EA3F4" w:rsidR="00290CF0" w:rsidRDefault="00290CF0" w:rsidP="00707181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</w:t>
            </w:r>
            <w:r w:rsidR="008F07E3">
              <w:rPr>
                <w:lang w:val="x-none"/>
              </w:rPr>
              <w:t>7</w:t>
            </w:r>
            <w:r>
              <w:rPr>
                <w:lang w:val="x-none"/>
              </w:rPr>
              <w:t xml:space="preserve"> 20</w:t>
            </w:r>
            <w:r>
              <w:rPr>
                <w:rFonts w:hint="eastAsia"/>
                <w:lang w:val="x-none"/>
              </w:rPr>
              <w:t>:</w:t>
            </w:r>
            <w:r>
              <w:rPr>
                <w:lang w:val="x-none"/>
              </w:rPr>
              <w:t>40</w:t>
            </w:r>
          </w:p>
        </w:tc>
        <w:tc>
          <w:tcPr>
            <w:tcW w:w="1572" w:type="pct"/>
          </w:tcPr>
          <w:p w14:paraId="1D39F95C" w14:textId="265855FC" w:rsidR="00290CF0" w:rsidRDefault="00C80D7E" w:rsidP="00707181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m</w:t>
            </w:r>
            <w:r w:rsidR="00290CF0">
              <w:rPr>
                <w:rFonts w:hint="eastAsia"/>
                <w:lang w:val="x-none"/>
              </w:rPr>
              <w:t>ake_voice</w:t>
            </w:r>
            <w:proofErr w:type="spellEnd"/>
          </w:p>
        </w:tc>
        <w:tc>
          <w:tcPr>
            <w:tcW w:w="698" w:type="pct"/>
          </w:tcPr>
          <w:p w14:paraId="5420102B" w14:textId="77777777" w:rsidR="00290CF0" w:rsidRDefault="00290CF0" w:rsidP="00707181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NULL</w:t>
            </w:r>
          </w:p>
        </w:tc>
        <w:tc>
          <w:tcPr>
            <w:tcW w:w="1211" w:type="pct"/>
            <w:tcBorders>
              <w:right w:val="single" w:sz="8" w:space="0" w:color="auto"/>
            </w:tcBorders>
          </w:tcPr>
          <w:p w14:paraId="6D1921FA" w14:textId="01E15507" w:rsidR="00290CF0" w:rsidRDefault="00290CF0" w:rsidP="00707181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将字符替换为文字</w:t>
            </w:r>
            <w:r w:rsidR="00C80D7E">
              <w:rPr>
                <w:rFonts w:hint="eastAsia"/>
                <w:lang w:val="x-none"/>
              </w:rPr>
              <w:t>，并且发出语音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78396449" w14:textId="77777777" w:rsidR="00290CF0" w:rsidRDefault="00290CF0" w:rsidP="00707181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A94D1F" w:rsidRPr="001142A9" w14:paraId="39945089" w14:textId="77777777" w:rsidTr="00460654">
        <w:trPr>
          <w:jc w:val="center"/>
        </w:trPr>
        <w:tc>
          <w:tcPr>
            <w:tcW w:w="1048" w:type="pct"/>
          </w:tcPr>
          <w:p w14:paraId="48DAE3A0" w14:textId="3537199B" w:rsidR="00A94D1F" w:rsidRDefault="00A94D1F" w:rsidP="00A94D1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</w:t>
            </w:r>
            <w:r w:rsidR="008F07E3">
              <w:rPr>
                <w:lang w:val="x-none"/>
              </w:rPr>
              <w:t>7</w:t>
            </w:r>
            <w:r>
              <w:rPr>
                <w:lang w:val="x-none"/>
              </w:rPr>
              <w:t xml:space="preserve"> 20</w:t>
            </w:r>
            <w:r>
              <w:rPr>
                <w:rFonts w:hint="eastAsia"/>
                <w:lang w:val="x-none"/>
              </w:rPr>
              <w:t>:</w:t>
            </w:r>
            <w:r>
              <w:rPr>
                <w:lang w:val="x-none"/>
              </w:rPr>
              <w:t>40</w:t>
            </w:r>
          </w:p>
        </w:tc>
        <w:tc>
          <w:tcPr>
            <w:tcW w:w="1572" w:type="pct"/>
          </w:tcPr>
          <w:p w14:paraId="105B40DA" w14:textId="3C4C6B87" w:rsidR="00A94D1F" w:rsidRDefault="00A94D1F" w:rsidP="00A94D1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proofErr w:type="spellStart"/>
            <w:r>
              <w:rPr>
                <w:rFonts w:hint="eastAsia"/>
                <w:lang w:val="x-none"/>
              </w:rPr>
              <w:t>sound_init</w:t>
            </w:r>
            <w:proofErr w:type="spellEnd"/>
          </w:p>
        </w:tc>
        <w:tc>
          <w:tcPr>
            <w:tcW w:w="698" w:type="pct"/>
          </w:tcPr>
          <w:p w14:paraId="17D3A8DD" w14:textId="39A7CF8E" w:rsidR="00A94D1F" w:rsidRDefault="00A94D1F" w:rsidP="00A94D1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NULL</w:t>
            </w:r>
          </w:p>
        </w:tc>
        <w:tc>
          <w:tcPr>
            <w:tcW w:w="1211" w:type="pct"/>
            <w:tcBorders>
              <w:right w:val="single" w:sz="8" w:space="0" w:color="auto"/>
            </w:tcBorders>
          </w:tcPr>
          <w:p w14:paraId="2E01EC92" w14:textId="414F45EB" w:rsidR="00A94D1F" w:rsidRDefault="000B39B2" w:rsidP="00A94D1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初始化语音包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1ADD5F0E" w14:textId="5042B44F" w:rsidR="00A94D1F" w:rsidRDefault="000B39B2" w:rsidP="00A94D1F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</w:tbl>
    <w:p w14:paraId="27C90933" w14:textId="77777777" w:rsidR="00C04B88" w:rsidRPr="001142A9" w:rsidRDefault="00C04B88" w:rsidP="00C04B88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0" w:name="_Toc85477036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集成</w:t>
      </w:r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测试</w:t>
      </w:r>
      <w:bookmarkEnd w:id="30"/>
    </w:p>
    <w:p w14:paraId="6672C2FD" w14:textId="77777777" w:rsidR="00C04B88" w:rsidRDefault="00C04B88" w:rsidP="00C04B88">
      <w:pPr>
        <w:topLinePunct/>
        <w:adjustRightInd w:val="0"/>
        <w:snapToGrid w:val="0"/>
        <w:spacing w:line="300" w:lineRule="auto"/>
        <w:ind w:leftChars="200" w:left="420"/>
        <w:rPr>
          <w:sz w:val="24"/>
          <w:lang w:val="x-none"/>
        </w:rPr>
      </w:pPr>
      <w:r w:rsidRPr="001142A9">
        <w:rPr>
          <w:sz w:val="24"/>
          <w:lang w:val="x-none"/>
        </w:rPr>
        <w:t>对本轮迭代所开发</w:t>
      </w:r>
      <w:r>
        <w:rPr>
          <w:rFonts w:hint="eastAsia"/>
          <w:sz w:val="24"/>
          <w:lang w:val="x-none"/>
        </w:rPr>
        <w:t>功能</w:t>
      </w:r>
      <w:r w:rsidRPr="001142A9">
        <w:rPr>
          <w:sz w:val="24"/>
          <w:lang w:val="x-none"/>
        </w:rPr>
        <w:t>模块进行测试。</w:t>
      </w:r>
    </w:p>
    <w:p w14:paraId="5BAF5F77" w14:textId="3A5C62A6" w:rsidR="00C04B88" w:rsidRDefault="00C04B88" w:rsidP="00C04B88">
      <w:pPr>
        <w:topLinePunct/>
        <w:adjustRightInd w:val="0"/>
        <w:snapToGrid w:val="0"/>
        <w:spacing w:line="300" w:lineRule="auto"/>
        <w:jc w:val="center"/>
        <w:rPr>
          <w:szCs w:val="21"/>
          <w:lang w:val="x-none"/>
        </w:rPr>
      </w:pPr>
      <w:r>
        <w:rPr>
          <w:rFonts w:hint="eastAsia"/>
          <w:szCs w:val="21"/>
          <w:lang w:val="x-none"/>
        </w:rPr>
        <w:t>表</w:t>
      </w:r>
      <w:r w:rsidR="000A7675">
        <w:rPr>
          <w:szCs w:val="21"/>
          <w:lang w:val="x-none"/>
        </w:rPr>
        <w:t>3</w:t>
      </w:r>
      <w:r>
        <w:rPr>
          <w:rFonts w:hint="eastAsia"/>
          <w:szCs w:val="21"/>
          <w:lang w:val="x-none"/>
        </w:rPr>
        <w:t>-4</w:t>
      </w:r>
      <w:r>
        <w:rPr>
          <w:szCs w:val="21"/>
          <w:lang w:val="x-none"/>
        </w:rPr>
        <w:t xml:space="preserve"> </w:t>
      </w:r>
      <w:r>
        <w:rPr>
          <w:rFonts w:hint="eastAsia"/>
          <w:szCs w:val="21"/>
          <w:lang w:val="x-none"/>
        </w:rPr>
        <w:t>第</w:t>
      </w:r>
      <w:r w:rsidR="00C608A2">
        <w:rPr>
          <w:szCs w:val="21"/>
          <w:lang w:val="x-none"/>
        </w:rPr>
        <w:t>3</w:t>
      </w:r>
      <w:r w:rsidRPr="000347AD">
        <w:rPr>
          <w:rFonts w:hint="eastAsia"/>
          <w:szCs w:val="21"/>
          <w:lang w:val="x-none"/>
        </w:rPr>
        <w:t>轮</w:t>
      </w:r>
      <w:r>
        <w:rPr>
          <w:rFonts w:hint="eastAsia"/>
          <w:szCs w:val="21"/>
          <w:lang w:val="x-none"/>
        </w:rPr>
        <w:t>迭代过程的集成</w:t>
      </w:r>
      <w:r w:rsidRPr="00227D93">
        <w:rPr>
          <w:rFonts w:hint="eastAsia"/>
          <w:szCs w:val="21"/>
          <w:lang w:val="x-none"/>
        </w:rPr>
        <w:t>测试记录</w:t>
      </w:r>
    </w:p>
    <w:tbl>
      <w:tblPr>
        <w:tblW w:w="4887" w:type="pct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908"/>
        <w:gridCol w:w="1702"/>
        <w:gridCol w:w="2533"/>
        <w:gridCol w:w="765"/>
      </w:tblGrid>
      <w:tr w:rsidR="00C04B88" w:rsidRPr="0010110D" w14:paraId="74A225B3" w14:textId="77777777" w:rsidTr="004118B0">
        <w:trPr>
          <w:tblHeader/>
          <w:jc w:val="center"/>
        </w:trPr>
        <w:tc>
          <w:tcPr>
            <w:tcW w:w="745" w:type="pct"/>
          </w:tcPr>
          <w:p w14:paraId="71EE4639" w14:textId="77777777" w:rsidR="00C04B88" w:rsidRPr="0010110D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0110D">
              <w:rPr>
                <w:b/>
                <w:lang w:val="x-none"/>
              </w:rPr>
              <w:t>日期</w:t>
            </w:r>
            <w:r w:rsidRPr="0010110D">
              <w:rPr>
                <w:b/>
                <w:lang w:val="x-none"/>
              </w:rPr>
              <w:t>/</w:t>
            </w:r>
            <w:proofErr w:type="spellStart"/>
            <w:r w:rsidRPr="0010110D">
              <w:rPr>
                <w:b/>
                <w:lang w:val="x-none"/>
              </w:rPr>
              <w:t>时间</w:t>
            </w:r>
            <w:proofErr w:type="spellEnd"/>
          </w:p>
        </w:tc>
        <w:tc>
          <w:tcPr>
            <w:tcW w:w="1175" w:type="pct"/>
          </w:tcPr>
          <w:p w14:paraId="5D08EB6C" w14:textId="77777777" w:rsidR="00C04B88" w:rsidRPr="0010110D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0110D">
              <w:rPr>
                <w:rFonts w:hint="eastAsia"/>
                <w:b/>
                <w:lang w:val="x-none"/>
              </w:rPr>
              <w:t>功能名称</w:t>
            </w:r>
          </w:p>
        </w:tc>
        <w:tc>
          <w:tcPr>
            <w:tcW w:w="1048" w:type="pct"/>
          </w:tcPr>
          <w:p w14:paraId="3A3C6BAC" w14:textId="77777777" w:rsidR="00C04B88" w:rsidRPr="0010110D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0110D">
              <w:rPr>
                <w:rFonts w:hint="eastAsia"/>
                <w:b/>
                <w:lang w:val="x-none"/>
              </w:rPr>
              <w:t>测试用例</w:t>
            </w:r>
          </w:p>
        </w:tc>
        <w:tc>
          <w:tcPr>
            <w:tcW w:w="1560" w:type="pct"/>
            <w:tcBorders>
              <w:right w:val="single" w:sz="8" w:space="0" w:color="auto"/>
            </w:tcBorders>
          </w:tcPr>
          <w:p w14:paraId="3AFB6C5E" w14:textId="77777777" w:rsidR="00C04B88" w:rsidRPr="0010110D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0110D">
              <w:rPr>
                <w:rFonts w:hint="eastAsia"/>
                <w:b/>
                <w:lang w:val="x-none"/>
              </w:rPr>
              <w:t>测试结果描述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5A79258B" w14:textId="77777777" w:rsidR="00C04B88" w:rsidRPr="0010110D" w:rsidRDefault="00C04B88" w:rsidP="004A5E6D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lang w:val="x-none"/>
              </w:rPr>
            </w:pPr>
            <w:r w:rsidRPr="0010110D">
              <w:rPr>
                <w:rFonts w:hint="eastAsia"/>
                <w:b/>
                <w:lang w:val="x-none"/>
              </w:rPr>
              <w:t>结论</w:t>
            </w:r>
          </w:p>
        </w:tc>
      </w:tr>
      <w:tr w:rsidR="003B7398" w:rsidRPr="001142A9" w14:paraId="7D509C23" w14:textId="77777777" w:rsidTr="004118B0">
        <w:trPr>
          <w:jc w:val="center"/>
        </w:trPr>
        <w:tc>
          <w:tcPr>
            <w:tcW w:w="745" w:type="pct"/>
          </w:tcPr>
          <w:p w14:paraId="0B8D4CED" w14:textId="2503B7FD" w:rsidR="003B7398" w:rsidRPr="001142A9" w:rsidRDefault="003B7398" w:rsidP="003B739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</w:t>
            </w:r>
            <w:r w:rsidR="008F07E3">
              <w:rPr>
                <w:lang w:val="x-none"/>
              </w:rPr>
              <w:t>7</w:t>
            </w:r>
            <w:r>
              <w:rPr>
                <w:lang w:val="x-none"/>
              </w:rPr>
              <w:t xml:space="preserve"> </w:t>
            </w:r>
            <w:r w:rsidR="008A3DCF">
              <w:rPr>
                <w:lang w:val="x-none"/>
              </w:rPr>
              <w:t>20</w:t>
            </w:r>
            <w:r w:rsidR="00D673A8">
              <w:rPr>
                <w:lang w:val="x-none"/>
              </w:rPr>
              <w:t>:40</w:t>
            </w:r>
          </w:p>
        </w:tc>
        <w:tc>
          <w:tcPr>
            <w:tcW w:w="1175" w:type="pct"/>
          </w:tcPr>
          <w:p w14:paraId="46CCCE2E" w14:textId="2285854A" w:rsidR="003B7398" w:rsidRPr="001142A9" w:rsidRDefault="003B7398" w:rsidP="003B739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上一增量的功能</w:t>
            </w:r>
          </w:p>
        </w:tc>
        <w:tc>
          <w:tcPr>
            <w:tcW w:w="1048" w:type="pct"/>
          </w:tcPr>
          <w:p w14:paraId="3A0E8963" w14:textId="77573D99" w:rsidR="003B7398" w:rsidRPr="001142A9" w:rsidRDefault="003B7398" w:rsidP="003B739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上述相同</w:t>
            </w:r>
          </w:p>
        </w:tc>
        <w:tc>
          <w:tcPr>
            <w:tcW w:w="1560" w:type="pct"/>
            <w:tcBorders>
              <w:right w:val="single" w:sz="8" w:space="0" w:color="auto"/>
            </w:tcBorders>
          </w:tcPr>
          <w:p w14:paraId="5AB96A2A" w14:textId="68E30EFD" w:rsidR="003B7398" w:rsidRPr="001142A9" w:rsidRDefault="003B7398" w:rsidP="003B739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结果相同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162AA6E0" w14:textId="69C2FC37" w:rsidR="003B7398" w:rsidRPr="001142A9" w:rsidRDefault="003B7398" w:rsidP="003B739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3B7398" w:rsidRPr="001142A9" w14:paraId="6B201534" w14:textId="77777777" w:rsidTr="004118B0">
        <w:trPr>
          <w:jc w:val="center"/>
        </w:trPr>
        <w:tc>
          <w:tcPr>
            <w:tcW w:w="745" w:type="pct"/>
          </w:tcPr>
          <w:p w14:paraId="1882F6D5" w14:textId="6737E51F" w:rsidR="003B7398" w:rsidRPr="001142A9" w:rsidRDefault="003B7398" w:rsidP="003B739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</w:t>
            </w:r>
            <w:r w:rsidR="008F07E3">
              <w:rPr>
                <w:lang w:val="x-none"/>
              </w:rPr>
              <w:t>7</w:t>
            </w:r>
            <w:r>
              <w:rPr>
                <w:lang w:val="x-none"/>
              </w:rPr>
              <w:t xml:space="preserve"> </w:t>
            </w:r>
            <w:r w:rsidR="00D673A8">
              <w:rPr>
                <w:lang w:val="x-none"/>
              </w:rPr>
              <w:t>20:45</w:t>
            </w:r>
          </w:p>
        </w:tc>
        <w:tc>
          <w:tcPr>
            <w:tcW w:w="1175" w:type="pct"/>
          </w:tcPr>
          <w:p w14:paraId="734416A1" w14:textId="3290A21E" w:rsidR="003B7398" w:rsidRPr="001142A9" w:rsidRDefault="000B1D99" w:rsidP="003B739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点击显示关于界面</w:t>
            </w:r>
          </w:p>
        </w:tc>
        <w:tc>
          <w:tcPr>
            <w:tcW w:w="1048" w:type="pct"/>
          </w:tcPr>
          <w:p w14:paraId="162502BF" w14:textId="7C886983" w:rsidR="003B7398" w:rsidRPr="001142A9" w:rsidRDefault="00707181" w:rsidP="003B739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点击菜单</w:t>
            </w:r>
          </w:p>
        </w:tc>
        <w:tc>
          <w:tcPr>
            <w:tcW w:w="1560" w:type="pct"/>
            <w:tcBorders>
              <w:right w:val="single" w:sz="8" w:space="0" w:color="auto"/>
            </w:tcBorders>
          </w:tcPr>
          <w:p w14:paraId="24E70E5D" w14:textId="3E987542" w:rsidR="003B7398" w:rsidRPr="001142A9" w:rsidRDefault="00707181" w:rsidP="003B739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正确显示</w:t>
            </w:r>
            <w:r w:rsidR="00F93B4B">
              <w:rPr>
                <w:rFonts w:hint="eastAsia"/>
                <w:lang w:val="x-none"/>
              </w:rPr>
              <w:t>关于界面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4F1EC95F" w14:textId="34445FC5" w:rsidR="003B7398" w:rsidRPr="001142A9" w:rsidRDefault="00F93B4B" w:rsidP="003B739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3B7398" w:rsidRPr="001142A9" w14:paraId="15D81B27" w14:textId="77777777" w:rsidTr="004118B0">
        <w:trPr>
          <w:jc w:val="center"/>
        </w:trPr>
        <w:tc>
          <w:tcPr>
            <w:tcW w:w="745" w:type="pct"/>
          </w:tcPr>
          <w:p w14:paraId="48DA67F9" w14:textId="02F5429E" w:rsidR="003B7398" w:rsidRPr="001142A9" w:rsidRDefault="003B7398" w:rsidP="003B739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</w:t>
            </w:r>
            <w:r w:rsidR="008F07E3">
              <w:rPr>
                <w:lang w:val="x-none"/>
              </w:rPr>
              <w:t>7</w:t>
            </w:r>
            <w:r>
              <w:rPr>
                <w:lang w:val="x-none"/>
              </w:rPr>
              <w:t xml:space="preserve"> </w:t>
            </w:r>
            <w:r w:rsidR="00D673A8">
              <w:rPr>
                <w:lang w:val="x-none"/>
              </w:rPr>
              <w:t>20:45</w:t>
            </w:r>
          </w:p>
        </w:tc>
        <w:tc>
          <w:tcPr>
            <w:tcW w:w="1175" w:type="pct"/>
          </w:tcPr>
          <w:p w14:paraId="7DD38D80" w14:textId="54A7CEBF" w:rsidR="003B7398" w:rsidRPr="001142A9" w:rsidRDefault="000B1D99" w:rsidP="003B739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快捷键关于界面</w:t>
            </w:r>
          </w:p>
        </w:tc>
        <w:tc>
          <w:tcPr>
            <w:tcW w:w="1048" w:type="pct"/>
          </w:tcPr>
          <w:p w14:paraId="37E863BB" w14:textId="4143F41C" w:rsidR="003B7398" w:rsidRPr="001142A9" w:rsidRDefault="00F93B4B" w:rsidP="003B739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快捷键</w:t>
            </w:r>
          </w:p>
        </w:tc>
        <w:tc>
          <w:tcPr>
            <w:tcW w:w="1560" w:type="pct"/>
            <w:tcBorders>
              <w:right w:val="single" w:sz="8" w:space="0" w:color="auto"/>
            </w:tcBorders>
          </w:tcPr>
          <w:p w14:paraId="6946DD10" w14:textId="5DCCD5D2" w:rsidR="003B7398" w:rsidRPr="001142A9" w:rsidRDefault="00F93B4B" w:rsidP="003B739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正确显示关于界面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5E9BB0BD" w14:textId="3E1AE28E" w:rsidR="003B7398" w:rsidRPr="001142A9" w:rsidRDefault="00F93B4B" w:rsidP="003B739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F93B4B" w:rsidRPr="001142A9" w14:paraId="3CF73BB9" w14:textId="77777777" w:rsidTr="004118B0">
        <w:trPr>
          <w:jc w:val="center"/>
        </w:trPr>
        <w:tc>
          <w:tcPr>
            <w:tcW w:w="745" w:type="pct"/>
          </w:tcPr>
          <w:p w14:paraId="73D900A9" w14:textId="490524D4" w:rsidR="00F93B4B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</w:t>
            </w:r>
            <w:r w:rsidR="008F07E3">
              <w:rPr>
                <w:lang w:val="x-none"/>
              </w:rPr>
              <w:t>7</w:t>
            </w:r>
            <w:r>
              <w:rPr>
                <w:lang w:val="x-none"/>
              </w:rPr>
              <w:t xml:space="preserve"> </w:t>
            </w:r>
            <w:r w:rsidR="00D673A8">
              <w:rPr>
                <w:lang w:val="x-none"/>
              </w:rPr>
              <w:t>20:50</w:t>
            </w:r>
          </w:p>
        </w:tc>
        <w:tc>
          <w:tcPr>
            <w:tcW w:w="1175" w:type="pct"/>
          </w:tcPr>
          <w:p w14:paraId="66FB4D3A" w14:textId="2DDD39ED" w:rsidR="00F93B4B" w:rsidRPr="001142A9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点击显示历史界面</w:t>
            </w:r>
          </w:p>
        </w:tc>
        <w:tc>
          <w:tcPr>
            <w:tcW w:w="1048" w:type="pct"/>
          </w:tcPr>
          <w:p w14:paraId="51CE9165" w14:textId="4F15BB9A" w:rsidR="00F93B4B" w:rsidRPr="001142A9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点击菜单</w:t>
            </w:r>
          </w:p>
        </w:tc>
        <w:tc>
          <w:tcPr>
            <w:tcW w:w="1560" w:type="pct"/>
            <w:tcBorders>
              <w:right w:val="single" w:sz="8" w:space="0" w:color="auto"/>
            </w:tcBorders>
          </w:tcPr>
          <w:p w14:paraId="7CACBC09" w14:textId="577D8627" w:rsidR="00F93B4B" w:rsidRPr="001142A9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正确显示历史界面</w:t>
            </w:r>
            <w:r w:rsidR="00E75018">
              <w:rPr>
                <w:rFonts w:hint="eastAsia"/>
                <w:lang w:val="x-none"/>
              </w:rPr>
              <w:t>且第一行为最近一次计算结果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09B69823" w14:textId="23B45772" w:rsidR="00F93B4B" w:rsidRPr="001142A9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F93B4B" w:rsidRPr="001142A9" w14:paraId="454329D4" w14:textId="77777777" w:rsidTr="004118B0">
        <w:trPr>
          <w:jc w:val="center"/>
        </w:trPr>
        <w:tc>
          <w:tcPr>
            <w:tcW w:w="745" w:type="pct"/>
          </w:tcPr>
          <w:p w14:paraId="3BE5ED78" w14:textId="21C4399F" w:rsidR="00F93B4B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</w:t>
            </w:r>
            <w:r w:rsidR="008F07E3">
              <w:rPr>
                <w:lang w:val="x-none"/>
              </w:rPr>
              <w:t>7</w:t>
            </w:r>
            <w:r>
              <w:rPr>
                <w:lang w:val="x-none"/>
              </w:rPr>
              <w:t xml:space="preserve"> </w:t>
            </w:r>
            <w:r w:rsidR="00D673A8">
              <w:rPr>
                <w:lang w:val="x-none"/>
              </w:rPr>
              <w:t>20:50</w:t>
            </w:r>
          </w:p>
        </w:tc>
        <w:tc>
          <w:tcPr>
            <w:tcW w:w="1175" w:type="pct"/>
          </w:tcPr>
          <w:p w14:paraId="7ED3D8DA" w14:textId="4D83BAA4" w:rsidR="00F93B4B" w:rsidRPr="001142A9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快捷键历史界面</w:t>
            </w:r>
          </w:p>
        </w:tc>
        <w:tc>
          <w:tcPr>
            <w:tcW w:w="1048" w:type="pct"/>
          </w:tcPr>
          <w:p w14:paraId="20330F3F" w14:textId="1E756621" w:rsidR="00F93B4B" w:rsidRPr="001142A9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  <w:r>
              <w:rPr>
                <w:lang w:val="x-none"/>
              </w:rPr>
              <w:t>+2=3</w:t>
            </w:r>
            <w:r>
              <w:rPr>
                <w:rFonts w:hint="eastAsia"/>
                <w:lang w:val="x-none"/>
              </w:rPr>
              <w:t>快捷键</w:t>
            </w:r>
          </w:p>
        </w:tc>
        <w:tc>
          <w:tcPr>
            <w:tcW w:w="1560" w:type="pct"/>
            <w:tcBorders>
              <w:right w:val="single" w:sz="8" w:space="0" w:color="auto"/>
            </w:tcBorders>
          </w:tcPr>
          <w:p w14:paraId="61DC94AA" w14:textId="5C3BB6CD" w:rsidR="00F93B4B" w:rsidRPr="001142A9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正确显示且第一行为最近一次计算结果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6640211C" w14:textId="220050D5" w:rsidR="00F93B4B" w:rsidRPr="001142A9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F93B4B" w:rsidRPr="001142A9" w14:paraId="7C9E5E07" w14:textId="77777777" w:rsidTr="004118B0">
        <w:trPr>
          <w:jc w:val="center"/>
        </w:trPr>
        <w:tc>
          <w:tcPr>
            <w:tcW w:w="745" w:type="pct"/>
          </w:tcPr>
          <w:p w14:paraId="6519099D" w14:textId="18C0930B" w:rsidR="00F93B4B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</w:t>
            </w:r>
            <w:r w:rsidR="008F07E3">
              <w:rPr>
                <w:lang w:val="x-none"/>
              </w:rPr>
              <w:t>7</w:t>
            </w:r>
            <w:r>
              <w:rPr>
                <w:lang w:val="x-none"/>
              </w:rPr>
              <w:t xml:space="preserve"> </w:t>
            </w:r>
            <w:r w:rsidR="00D673A8">
              <w:rPr>
                <w:lang w:val="x-none"/>
              </w:rPr>
              <w:t>20:50</w:t>
            </w:r>
          </w:p>
        </w:tc>
        <w:tc>
          <w:tcPr>
            <w:tcW w:w="1175" w:type="pct"/>
          </w:tcPr>
          <w:p w14:paraId="0C92B876" w14:textId="0D390B19" w:rsidR="00F93B4B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点击播放结果</w:t>
            </w:r>
          </w:p>
        </w:tc>
        <w:tc>
          <w:tcPr>
            <w:tcW w:w="1048" w:type="pct"/>
          </w:tcPr>
          <w:p w14:paraId="73BB33F9" w14:textId="4BAB2461" w:rsidR="00F93B4B" w:rsidRPr="001142A9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  <w:r>
              <w:rPr>
                <w:lang w:val="x-none"/>
              </w:rPr>
              <w:t>+2=3</w:t>
            </w:r>
            <w:r>
              <w:rPr>
                <w:rFonts w:hint="eastAsia"/>
                <w:lang w:val="x-none"/>
              </w:rPr>
              <w:t>点击菜单</w:t>
            </w:r>
          </w:p>
        </w:tc>
        <w:tc>
          <w:tcPr>
            <w:tcW w:w="1560" w:type="pct"/>
            <w:tcBorders>
              <w:right w:val="single" w:sz="8" w:space="0" w:color="auto"/>
            </w:tcBorders>
          </w:tcPr>
          <w:p w14:paraId="6FC5BEA1" w14:textId="1B4C82C1" w:rsidR="00F93B4B" w:rsidRPr="001142A9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正确播放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102F2B57" w14:textId="3AEBADC7" w:rsidR="00F93B4B" w:rsidRPr="001142A9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  <w:tr w:rsidR="00F93B4B" w:rsidRPr="001142A9" w14:paraId="2131F092" w14:textId="77777777" w:rsidTr="004118B0">
        <w:trPr>
          <w:jc w:val="center"/>
        </w:trPr>
        <w:tc>
          <w:tcPr>
            <w:tcW w:w="745" w:type="pct"/>
          </w:tcPr>
          <w:p w14:paraId="330A6D97" w14:textId="256DBB86" w:rsidR="00F93B4B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2</w:t>
            </w:r>
            <w:r>
              <w:rPr>
                <w:lang w:val="x-none"/>
              </w:rPr>
              <w:t>021.10.1</w:t>
            </w:r>
            <w:r w:rsidR="008F07E3">
              <w:rPr>
                <w:lang w:val="x-none"/>
              </w:rPr>
              <w:t>7</w:t>
            </w:r>
            <w:r>
              <w:rPr>
                <w:lang w:val="x-none"/>
              </w:rPr>
              <w:t xml:space="preserve"> </w:t>
            </w:r>
            <w:r w:rsidR="00D673A8">
              <w:rPr>
                <w:lang w:val="x-none"/>
              </w:rPr>
              <w:t>20:50</w:t>
            </w:r>
          </w:p>
        </w:tc>
        <w:tc>
          <w:tcPr>
            <w:tcW w:w="1175" w:type="pct"/>
          </w:tcPr>
          <w:p w14:paraId="321B0FF3" w14:textId="398F6C20" w:rsidR="00F93B4B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快捷键播放结果</w:t>
            </w:r>
          </w:p>
        </w:tc>
        <w:tc>
          <w:tcPr>
            <w:tcW w:w="1048" w:type="pct"/>
          </w:tcPr>
          <w:p w14:paraId="533FABCD" w14:textId="4D00B79F" w:rsidR="00F93B4B" w:rsidRPr="001142A9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  <w:r>
              <w:rPr>
                <w:lang w:val="x-none"/>
              </w:rPr>
              <w:t>+2=3</w:t>
            </w:r>
            <w:r>
              <w:rPr>
                <w:rFonts w:hint="eastAsia"/>
                <w:lang w:val="x-none"/>
              </w:rPr>
              <w:t>快捷键</w:t>
            </w:r>
          </w:p>
        </w:tc>
        <w:tc>
          <w:tcPr>
            <w:tcW w:w="1560" w:type="pct"/>
            <w:tcBorders>
              <w:right w:val="single" w:sz="8" w:space="0" w:color="auto"/>
            </w:tcBorders>
          </w:tcPr>
          <w:p w14:paraId="4CAEBF19" w14:textId="5E621184" w:rsidR="00F93B4B" w:rsidRPr="001142A9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正确播放</w:t>
            </w:r>
          </w:p>
        </w:tc>
        <w:tc>
          <w:tcPr>
            <w:tcW w:w="471" w:type="pct"/>
            <w:tcBorders>
              <w:left w:val="single" w:sz="8" w:space="0" w:color="auto"/>
            </w:tcBorders>
          </w:tcPr>
          <w:p w14:paraId="66E603F0" w14:textId="7E768115" w:rsidR="00F93B4B" w:rsidRPr="001142A9" w:rsidRDefault="00F93B4B" w:rsidP="00F93B4B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True</w:t>
            </w:r>
          </w:p>
        </w:tc>
      </w:tr>
    </w:tbl>
    <w:p w14:paraId="5258D988" w14:textId="77777777" w:rsidR="00295F70" w:rsidRPr="001142A9" w:rsidRDefault="00295F70" w:rsidP="00B654D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sz w:val="32"/>
          <w:szCs w:val="32"/>
          <w:lang w:eastAsia="zh-CN"/>
        </w:rPr>
      </w:pPr>
      <w:bookmarkStart w:id="31" w:name="_Toc85477037"/>
      <w:r w:rsidRPr="001142A9">
        <w:rPr>
          <w:sz w:val="32"/>
          <w:szCs w:val="32"/>
          <w:lang w:eastAsia="zh-CN"/>
        </w:rPr>
        <w:lastRenderedPageBreak/>
        <w:t>项目总结</w:t>
      </w:r>
      <w:bookmarkEnd w:id="31"/>
    </w:p>
    <w:p w14:paraId="359E1C62" w14:textId="77777777" w:rsidR="00295F70" w:rsidRPr="001142A9" w:rsidRDefault="00517544" w:rsidP="00B654D2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2" w:name="_Toc85477038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增量模型</w:t>
      </w:r>
      <w:r w:rsidR="004A0091">
        <w:rPr>
          <w:rFonts w:ascii="Times New Roman" w:hAnsi="Times New Roman" w:hint="eastAsia"/>
          <w:b w:val="0"/>
          <w:sz w:val="30"/>
          <w:szCs w:val="30"/>
          <w:lang w:eastAsia="zh-CN"/>
        </w:rPr>
        <w:t>应用总结</w:t>
      </w:r>
      <w:bookmarkEnd w:id="32"/>
    </w:p>
    <w:p w14:paraId="0DB3BD9C" w14:textId="77777777" w:rsidR="00517544" w:rsidRPr="001142A9" w:rsidRDefault="00517544" w:rsidP="00517544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 w:rsidRPr="001142A9">
        <w:rPr>
          <w:sz w:val="24"/>
          <w:lang w:val="x-none"/>
        </w:rPr>
        <w:t>对</w:t>
      </w:r>
      <w:r>
        <w:rPr>
          <w:rFonts w:hint="eastAsia"/>
          <w:sz w:val="24"/>
          <w:lang w:val="x-none"/>
        </w:rPr>
        <w:t>增量</w:t>
      </w:r>
      <w:r w:rsidR="004A0091">
        <w:rPr>
          <w:rFonts w:hint="eastAsia"/>
          <w:sz w:val="24"/>
          <w:lang w:val="x-none"/>
        </w:rPr>
        <w:t>模型应用</w:t>
      </w:r>
      <w:r w:rsidRPr="001142A9">
        <w:rPr>
          <w:sz w:val="24"/>
          <w:lang w:val="x-none"/>
        </w:rPr>
        <w:t>过程进行总结，包括但不限于以下几方面的内容：</w:t>
      </w:r>
    </w:p>
    <w:p w14:paraId="13998876" w14:textId="65146413" w:rsidR="00C96F9A" w:rsidRDefault="004A0091" w:rsidP="00C96F9A">
      <w:pPr>
        <w:numPr>
          <w:ilvl w:val="0"/>
          <w:numId w:val="21"/>
        </w:numPr>
        <w:topLinePunct/>
        <w:adjustRightInd w:val="0"/>
        <w:snapToGrid w:val="0"/>
        <w:spacing w:line="300" w:lineRule="auto"/>
        <w:ind w:left="0" w:firstLine="567"/>
        <w:rPr>
          <w:sz w:val="24"/>
          <w:lang w:val="x-none"/>
        </w:rPr>
      </w:pPr>
      <w:r>
        <w:rPr>
          <w:rFonts w:hint="eastAsia"/>
          <w:sz w:val="24"/>
          <w:lang w:val="x-none"/>
        </w:rPr>
        <w:t>增量划分是根据工作量划分还是根据用户需求来划分？</w:t>
      </w:r>
    </w:p>
    <w:p w14:paraId="0EA6A98D" w14:textId="2CA82DCC" w:rsidR="00C96F9A" w:rsidRPr="00C96F9A" w:rsidRDefault="00C96F9A" w:rsidP="00C96F9A">
      <w:pPr>
        <w:topLinePunct/>
        <w:adjustRightInd w:val="0"/>
        <w:snapToGrid w:val="0"/>
        <w:spacing w:line="300" w:lineRule="auto"/>
        <w:ind w:left="567"/>
        <w:rPr>
          <w:sz w:val="24"/>
          <w:lang w:val="x-none"/>
        </w:rPr>
      </w:pPr>
      <w:r>
        <w:rPr>
          <w:rFonts w:hint="eastAsia"/>
          <w:sz w:val="24"/>
          <w:lang w:val="x-none"/>
        </w:rPr>
        <w:t>答：两个方面都应考虑。</w:t>
      </w:r>
      <w:r w:rsidR="003555F9">
        <w:rPr>
          <w:rFonts w:hint="eastAsia"/>
          <w:sz w:val="24"/>
          <w:lang w:val="x-none"/>
        </w:rPr>
        <w:t>用户需求决定了软件开发的主要任务，但由于用户需求</w:t>
      </w:r>
      <w:r w:rsidR="00317AD3">
        <w:rPr>
          <w:rFonts w:hint="eastAsia"/>
          <w:sz w:val="24"/>
          <w:lang w:val="x-none"/>
        </w:rPr>
        <w:t>的内容</w:t>
      </w:r>
      <w:r w:rsidR="003555F9">
        <w:rPr>
          <w:rFonts w:hint="eastAsia"/>
          <w:sz w:val="24"/>
          <w:lang w:val="x-none"/>
        </w:rPr>
        <w:t>较</w:t>
      </w:r>
      <w:r w:rsidR="00317AD3">
        <w:rPr>
          <w:rFonts w:hint="eastAsia"/>
          <w:sz w:val="24"/>
          <w:lang w:val="x-none"/>
        </w:rPr>
        <w:t>模糊、</w:t>
      </w:r>
      <w:r w:rsidR="003555F9">
        <w:rPr>
          <w:rFonts w:hint="eastAsia"/>
          <w:sz w:val="24"/>
          <w:lang w:val="x-none"/>
        </w:rPr>
        <w:t>宽泛，距离具体实现有一定差距，在实际开发实现前需要</w:t>
      </w:r>
      <w:r w:rsidR="00317AD3">
        <w:rPr>
          <w:rFonts w:hint="eastAsia"/>
          <w:sz w:val="24"/>
          <w:lang w:val="x-none"/>
        </w:rPr>
        <w:t>对其进行</w:t>
      </w:r>
      <w:r w:rsidR="003555F9">
        <w:rPr>
          <w:rFonts w:hint="eastAsia"/>
          <w:sz w:val="24"/>
          <w:lang w:val="x-none"/>
        </w:rPr>
        <w:t>分析和处理。这一过程就包含衡量用户需求</w:t>
      </w:r>
      <w:r w:rsidR="00317AD3">
        <w:rPr>
          <w:rFonts w:hint="eastAsia"/>
          <w:sz w:val="24"/>
          <w:lang w:val="x-none"/>
        </w:rPr>
        <w:t>的可行性、</w:t>
      </w:r>
      <w:r w:rsidR="00B076DC">
        <w:rPr>
          <w:rFonts w:hint="eastAsia"/>
          <w:sz w:val="24"/>
          <w:lang w:val="x-none"/>
        </w:rPr>
        <w:t>优先级、</w:t>
      </w:r>
      <w:r w:rsidR="00317AD3">
        <w:rPr>
          <w:rFonts w:hint="eastAsia"/>
          <w:sz w:val="24"/>
          <w:lang w:val="x-none"/>
        </w:rPr>
        <w:t>风险和</w:t>
      </w:r>
      <w:r w:rsidR="003555F9">
        <w:rPr>
          <w:rFonts w:hint="eastAsia"/>
          <w:sz w:val="24"/>
          <w:lang w:val="x-none"/>
        </w:rPr>
        <w:t>对应的工作量。工作量太大难以在一次迭代中完成，过小又会</w:t>
      </w:r>
      <w:r w:rsidR="00317AD3">
        <w:rPr>
          <w:rFonts w:hint="eastAsia"/>
          <w:sz w:val="24"/>
          <w:lang w:val="x-none"/>
        </w:rPr>
        <w:t>影响开发效率，故二者需要兼顾。</w:t>
      </w:r>
    </w:p>
    <w:p w14:paraId="4D2C85AE" w14:textId="435D0BDA" w:rsidR="00517544" w:rsidRDefault="004A0091" w:rsidP="00517544">
      <w:pPr>
        <w:numPr>
          <w:ilvl w:val="0"/>
          <w:numId w:val="21"/>
        </w:numPr>
        <w:topLinePunct/>
        <w:adjustRightInd w:val="0"/>
        <w:snapToGrid w:val="0"/>
        <w:spacing w:line="300" w:lineRule="auto"/>
        <w:ind w:left="0" w:firstLine="567"/>
        <w:rPr>
          <w:sz w:val="24"/>
          <w:lang w:val="x-none"/>
        </w:rPr>
      </w:pPr>
      <w:r>
        <w:rPr>
          <w:rFonts w:hint="eastAsia"/>
          <w:sz w:val="24"/>
          <w:lang w:val="x-none"/>
        </w:rPr>
        <w:t>第</w:t>
      </w:r>
      <w:r>
        <w:rPr>
          <w:rFonts w:hint="eastAsia"/>
          <w:sz w:val="24"/>
          <w:lang w:val="x-none"/>
        </w:rPr>
        <w:t>1</w:t>
      </w:r>
      <w:r>
        <w:rPr>
          <w:rFonts w:hint="eastAsia"/>
          <w:sz w:val="24"/>
          <w:lang w:val="x-none"/>
        </w:rPr>
        <w:t>个增量你们团队是如何确定的？</w:t>
      </w:r>
    </w:p>
    <w:p w14:paraId="639C847B" w14:textId="607E6E92" w:rsidR="00317AD3" w:rsidRPr="001142A9" w:rsidRDefault="00317AD3" w:rsidP="00317AD3">
      <w:pPr>
        <w:topLinePunct/>
        <w:adjustRightInd w:val="0"/>
        <w:snapToGrid w:val="0"/>
        <w:spacing w:line="300" w:lineRule="auto"/>
        <w:ind w:left="567"/>
        <w:rPr>
          <w:sz w:val="24"/>
          <w:lang w:val="x-none"/>
        </w:rPr>
      </w:pPr>
      <w:r>
        <w:rPr>
          <w:rFonts w:hint="eastAsia"/>
          <w:sz w:val="24"/>
          <w:lang w:val="x-none"/>
        </w:rPr>
        <w:t>答：我们</w:t>
      </w:r>
      <w:r w:rsidR="00B076DC">
        <w:rPr>
          <w:rFonts w:hint="eastAsia"/>
          <w:sz w:val="24"/>
          <w:lang w:val="x-none"/>
        </w:rPr>
        <w:t>参考了</w:t>
      </w:r>
      <w:r w:rsidR="00B076DC">
        <w:rPr>
          <w:rFonts w:hint="eastAsia"/>
          <w:sz w:val="24"/>
          <w:lang w:val="x-none"/>
        </w:rPr>
        <w:t>W</w:t>
      </w:r>
      <w:r w:rsidR="00B076DC">
        <w:rPr>
          <w:sz w:val="24"/>
          <w:lang w:val="x-none"/>
        </w:rPr>
        <w:t>indows</w:t>
      </w:r>
      <w:r w:rsidR="00B076DC">
        <w:rPr>
          <w:rFonts w:hint="eastAsia"/>
          <w:sz w:val="24"/>
          <w:lang w:val="x-none"/>
        </w:rPr>
        <w:t>系统自带的常规计算器，对其上进行了功能的测试和简化，初步建立了原型并确定了我们要首先开发的部分，即简单四则运算、开方和部分输入控制。</w:t>
      </w:r>
    </w:p>
    <w:p w14:paraId="401134E9" w14:textId="79322739" w:rsidR="00517544" w:rsidRDefault="00517544" w:rsidP="00517544">
      <w:pPr>
        <w:numPr>
          <w:ilvl w:val="0"/>
          <w:numId w:val="21"/>
        </w:numPr>
        <w:topLinePunct/>
        <w:adjustRightInd w:val="0"/>
        <w:snapToGrid w:val="0"/>
        <w:spacing w:line="300" w:lineRule="auto"/>
        <w:ind w:left="0" w:firstLine="567"/>
        <w:rPr>
          <w:sz w:val="24"/>
          <w:lang w:val="x-none"/>
        </w:rPr>
      </w:pPr>
      <w:r w:rsidRPr="001142A9">
        <w:rPr>
          <w:sz w:val="24"/>
          <w:lang w:val="x-none"/>
        </w:rPr>
        <w:t>你认为</w:t>
      </w:r>
      <w:r w:rsidR="004A0091">
        <w:rPr>
          <w:rFonts w:hint="eastAsia"/>
          <w:sz w:val="24"/>
          <w:lang w:val="x-none"/>
        </w:rPr>
        <w:t>增量模型</w:t>
      </w:r>
      <w:r w:rsidRPr="001142A9">
        <w:rPr>
          <w:sz w:val="24"/>
          <w:lang w:val="x-none"/>
        </w:rPr>
        <w:t>的</w:t>
      </w:r>
      <w:r w:rsidR="004A0091">
        <w:rPr>
          <w:rFonts w:hint="eastAsia"/>
          <w:sz w:val="24"/>
          <w:lang w:val="x-none"/>
        </w:rPr>
        <w:t>好处</w:t>
      </w:r>
      <w:r w:rsidR="004A0091">
        <w:rPr>
          <w:sz w:val="24"/>
          <w:lang w:val="x-none"/>
        </w:rPr>
        <w:t>在哪里</w:t>
      </w:r>
      <w:r w:rsidR="004A0091">
        <w:rPr>
          <w:rFonts w:hint="eastAsia"/>
          <w:sz w:val="24"/>
          <w:lang w:val="x-none"/>
        </w:rPr>
        <w:t>？</w:t>
      </w:r>
      <w:r w:rsidRPr="001142A9">
        <w:rPr>
          <w:sz w:val="24"/>
          <w:lang w:val="x-none"/>
        </w:rPr>
        <w:t>有什么</w:t>
      </w:r>
      <w:r w:rsidR="004A0091">
        <w:rPr>
          <w:rFonts w:hint="eastAsia"/>
          <w:sz w:val="24"/>
          <w:lang w:val="x-none"/>
        </w:rPr>
        <w:t>不好</w:t>
      </w:r>
      <w:r w:rsidRPr="001142A9">
        <w:rPr>
          <w:sz w:val="24"/>
          <w:lang w:val="x-none"/>
        </w:rPr>
        <w:t>之处</w:t>
      </w:r>
      <w:r w:rsidR="004A0091">
        <w:rPr>
          <w:rFonts w:hint="eastAsia"/>
          <w:sz w:val="24"/>
          <w:lang w:val="x-none"/>
        </w:rPr>
        <w:t>吗</w:t>
      </w:r>
      <w:r w:rsidRPr="001142A9">
        <w:rPr>
          <w:sz w:val="24"/>
          <w:lang w:val="x-none"/>
        </w:rPr>
        <w:t>？它的适用场合是什么？</w:t>
      </w:r>
    </w:p>
    <w:p w14:paraId="0BD9F099" w14:textId="77777777" w:rsidR="00E852D2" w:rsidRDefault="00E852D2" w:rsidP="00E852D2">
      <w:pPr>
        <w:topLinePunct/>
        <w:adjustRightInd w:val="0"/>
        <w:snapToGrid w:val="0"/>
        <w:spacing w:line="300" w:lineRule="auto"/>
        <w:ind w:left="567"/>
        <w:rPr>
          <w:sz w:val="24"/>
          <w:lang w:val="x-none"/>
        </w:rPr>
      </w:pPr>
      <w:r>
        <w:rPr>
          <w:rFonts w:hint="eastAsia"/>
          <w:sz w:val="24"/>
          <w:lang w:val="x-none"/>
        </w:rPr>
        <w:t>答：</w:t>
      </w:r>
    </w:p>
    <w:p w14:paraId="2A210CAC" w14:textId="77777777" w:rsidR="00F07214" w:rsidRDefault="00E852D2" w:rsidP="00E852D2">
      <w:pPr>
        <w:topLinePunct/>
        <w:adjustRightInd w:val="0"/>
        <w:snapToGrid w:val="0"/>
        <w:spacing w:line="300" w:lineRule="auto"/>
        <w:ind w:left="567"/>
        <w:rPr>
          <w:b/>
          <w:bCs/>
          <w:sz w:val="24"/>
          <w:lang w:val="x-none"/>
        </w:rPr>
      </w:pPr>
      <w:r w:rsidRPr="00E852D2">
        <w:rPr>
          <w:rFonts w:hint="eastAsia"/>
          <w:b/>
          <w:bCs/>
          <w:sz w:val="24"/>
          <w:lang w:val="x-none"/>
        </w:rPr>
        <w:t>好处：</w:t>
      </w:r>
    </w:p>
    <w:p w14:paraId="1928C03A" w14:textId="4B63334E" w:rsidR="00F07214" w:rsidRDefault="00E852D2" w:rsidP="00F07214">
      <w:pPr>
        <w:pStyle w:val="af2"/>
        <w:numPr>
          <w:ilvl w:val="0"/>
          <w:numId w:val="41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 w:rsidRPr="00F07214">
        <w:rPr>
          <w:rFonts w:hint="eastAsia"/>
          <w:sz w:val="24"/>
          <w:lang w:val="x-none"/>
        </w:rPr>
        <w:t>可以将一个大的任务划分为多个</w:t>
      </w:r>
      <w:proofErr w:type="gramStart"/>
      <w:r w:rsidRPr="00F07214">
        <w:rPr>
          <w:rFonts w:hint="eastAsia"/>
          <w:sz w:val="24"/>
          <w:lang w:val="x-none"/>
        </w:rPr>
        <w:t>小任务</w:t>
      </w:r>
      <w:proofErr w:type="gramEnd"/>
      <w:r w:rsidRPr="00F07214">
        <w:rPr>
          <w:rFonts w:hint="eastAsia"/>
          <w:sz w:val="24"/>
          <w:lang w:val="x-none"/>
        </w:rPr>
        <w:t>并逐次实现，降低开发难度</w:t>
      </w:r>
      <w:r w:rsidR="00F07214">
        <w:rPr>
          <w:rFonts w:hint="eastAsia"/>
          <w:sz w:val="24"/>
          <w:lang w:val="x-none"/>
        </w:rPr>
        <w:t>；</w:t>
      </w:r>
    </w:p>
    <w:p w14:paraId="7578DB96" w14:textId="7CC80A47" w:rsidR="00E852D2" w:rsidRDefault="00E852D2" w:rsidP="00F07214">
      <w:pPr>
        <w:pStyle w:val="af2"/>
        <w:numPr>
          <w:ilvl w:val="0"/>
          <w:numId w:val="41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 w:rsidRPr="00F07214">
        <w:rPr>
          <w:rFonts w:hint="eastAsia"/>
          <w:sz w:val="24"/>
          <w:lang w:val="x-none"/>
        </w:rPr>
        <w:t>能够很好地适应需求的增加</w:t>
      </w:r>
      <w:r w:rsidR="00F07214">
        <w:rPr>
          <w:rFonts w:hint="eastAsia"/>
          <w:sz w:val="24"/>
          <w:lang w:val="x-none"/>
        </w:rPr>
        <w:t>；</w:t>
      </w:r>
    </w:p>
    <w:p w14:paraId="213F34B0" w14:textId="1BA6F0F5" w:rsidR="00F07214" w:rsidRPr="00F07214" w:rsidRDefault="00F07214" w:rsidP="00F07214">
      <w:pPr>
        <w:pStyle w:val="af2"/>
        <w:numPr>
          <w:ilvl w:val="0"/>
          <w:numId w:val="41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>
        <w:rPr>
          <w:rFonts w:hint="eastAsia"/>
          <w:sz w:val="24"/>
          <w:lang w:val="x-none"/>
        </w:rPr>
        <w:t>每次迭代的条理比较清晰，目标比较明确。</w:t>
      </w:r>
    </w:p>
    <w:p w14:paraId="388D0187" w14:textId="527EAD0A" w:rsidR="00E852D2" w:rsidRPr="00E852D2" w:rsidRDefault="00E852D2" w:rsidP="00E852D2">
      <w:pPr>
        <w:topLinePunct/>
        <w:adjustRightInd w:val="0"/>
        <w:snapToGrid w:val="0"/>
        <w:spacing w:line="300" w:lineRule="auto"/>
        <w:ind w:left="567"/>
        <w:rPr>
          <w:b/>
          <w:bCs/>
          <w:sz w:val="24"/>
          <w:lang w:val="x-none"/>
        </w:rPr>
      </w:pPr>
      <w:r w:rsidRPr="00E852D2">
        <w:rPr>
          <w:rFonts w:hint="eastAsia"/>
          <w:b/>
          <w:bCs/>
          <w:sz w:val="24"/>
          <w:lang w:val="x-none"/>
        </w:rPr>
        <w:t>缺点：</w:t>
      </w:r>
    </w:p>
    <w:p w14:paraId="14807196" w14:textId="1CD7DEC9" w:rsidR="00E852D2" w:rsidRPr="00E852D2" w:rsidRDefault="00E852D2" w:rsidP="00E852D2">
      <w:pPr>
        <w:pStyle w:val="af2"/>
        <w:numPr>
          <w:ilvl w:val="0"/>
          <w:numId w:val="34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 w:rsidRPr="00E852D2">
        <w:rPr>
          <w:rFonts w:hint="eastAsia"/>
          <w:sz w:val="24"/>
          <w:lang w:val="x-none"/>
        </w:rPr>
        <w:t>由于各个构件是逐渐并入已有的软件体系结构中的，所以加入构件必须不破坏已构造好的系统部分</w:t>
      </w:r>
      <w:r w:rsidR="006134C7">
        <w:rPr>
          <w:rFonts w:hint="eastAsia"/>
          <w:sz w:val="24"/>
          <w:lang w:val="x-none"/>
        </w:rPr>
        <w:t>，这</w:t>
      </w:r>
      <w:r w:rsidR="00FE1D59">
        <w:rPr>
          <w:rFonts w:hint="eastAsia"/>
          <w:sz w:val="24"/>
          <w:lang w:val="x-none"/>
        </w:rPr>
        <w:t>对</w:t>
      </w:r>
      <w:r w:rsidR="006134C7">
        <w:rPr>
          <w:rFonts w:hint="eastAsia"/>
          <w:sz w:val="24"/>
          <w:lang w:val="x-none"/>
        </w:rPr>
        <w:t>软件系统</w:t>
      </w:r>
      <w:r w:rsidR="00FE1D59">
        <w:rPr>
          <w:rFonts w:hint="eastAsia"/>
          <w:sz w:val="24"/>
          <w:lang w:val="x-none"/>
        </w:rPr>
        <w:t>的模块化程度有一定要求，</w:t>
      </w:r>
      <w:r w:rsidR="006134C7">
        <w:rPr>
          <w:rFonts w:hint="eastAsia"/>
          <w:sz w:val="24"/>
          <w:lang w:val="x-none"/>
        </w:rPr>
        <w:t>如果已经实现的需求发生变化难以适应</w:t>
      </w:r>
      <w:r w:rsidR="00FE1D59">
        <w:rPr>
          <w:rFonts w:hint="eastAsia"/>
          <w:sz w:val="24"/>
          <w:lang w:val="x-none"/>
        </w:rPr>
        <w:t>；</w:t>
      </w:r>
    </w:p>
    <w:p w14:paraId="1E923D4B" w14:textId="43134F2C" w:rsidR="00E852D2" w:rsidRPr="00E852D2" w:rsidRDefault="00E852D2" w:rsidP="00E852D2">
      <w:pPr>
        <w:pStyle w:val="af2"/>
        <w:numPr>
          <w:ilvl w:val="0"/>
          <w:numId w:val="34"/>
        </w:numPr>
        <w:topLinePunct/>
        <w:adjustRightInd w:val="0"/>
        <w:snapToGrid w:val="0"/>
        <w:spacing w:line="300" w:lineRule="auto"/>
        <w:ind w:firstLineChars="0"/>
        <w:rPr>
          <w:sz w:val="24"/>
          <w:lang w:val="x-none"/>
        </w:rPr>
      </w:pPr>
      <w:r w:rsidRPr="00E852D2">
        <w:rPr>
          <w:rFonts w:hint="eastAsia"/>
          <w:sz w:val="24"/>
          <w:lang w:val="x-none"/>
        </w:rPr>
        <w:t>增量模型的灵活性可以使其适应</w:t>
      </w:r>
      <w:r w:rsidR="006134C7">
        <w:rPr>
          <w:rFonts w:hint="eastAsia"/>
          <w:sz w:val="24"/>
          <w:lang w:val="x-none"/>
        </w:rPr>
        <w:t>需求增加</w:t>
      </w:r>
      <w:r w:rsidRPr="00E852D2">
        <w:rPr>
          <w:rFonts w:hint="eastAsia"/>
          <w:sz w:val="24"/>
          <w:lang w:val="x-none"/>
        </w:rPr>
        <w:t>的能力大大优于瀑布模型，但也</w:t>
      </w:r>
      <w:r w:rsidR="00FE1D59">
        <w:rPr>
          <w:rFonts w:hint="eastAsia"/>
          <w:sz w:val="24"/>
          <w:lang w:val="x-none"/>
        </w:rPr>
        <w:t>可能</w:t>
      </w:r>
      <w:r w:rsidRPr="00E852D2">
        <w:rPr>
          <w:rFonts w:hint="eastAsia"/>
          <w:sz w:val="24"/>
          <w:lang w:val="x-none"/>
        </w:rPr>
        <w:t>退化为边做边改</w:t>
      </w:r>
      <w:r w:rsidR="00357C34">
        <w:rPr>
          <w:rFonts w:hint="eastAsia"/>
          <w:sz w:val="24"/>
          <w:lang w:val="x-none"/>
        </w:rPr>
        <w:t>的模式</w:t>
      </w:r>
      <w:r w:rsidRPr="00E852D2">
        <w:rPr>
          <w:rFonts w:hint="eastAsia"/>
          <w:sz w:val="24"/>
          <w:lang w:val="x-none"/>
        </w:rPr>
        <w:t>，从而</w:t>
      </w:r>
      <w:r w:rsidR="006134C7">
        <w:rPr>
          <w:rFonts w:hint="eastAsia"/>
          <w:sz w:val="24"/>
          <w:lang w:val="x-none"/>
        </w:rPr>
        <w:t>使</w:t>
      </w:r>
      <w:r w:rsidRPr="00E852D2">
        <w:rPr>
          <w:rFonts w:hint="eastAsia"/>
          <w:sz w:val="24"/>
          <w:lang w:val="x-none"/>
        </w:rPr>
        <w:t>软件过程的控制失去整体性。</w:t>
      </w:r>
    </w:p>
    <w:p w14:paraId="1417A3EE" w14:textId="2F07E410" w:rsidR="00E852D2" w:rsidRPr="006134C7" w:rsidRDefault="00E852D2" w:rsidP="006134C7">
      <w:pPr>
        <w:topLinePunct/>
        <w:adjustRightInd w:val="0"/>
        <w:snapToGrid w:val="0"/>
        <w:spacing w:line="300" w:lineRule="auto"/>
        <w:ind w:left="567"/>
        <w:rPr>
          <w:sz w:val="24"/>
          <w:lang w:val="x-none"/>
        </w:rPr>
      </w:pPr>
      <w:r w:rsidRPr="006134C7">
        <w:rPr>
          <w:rFonts w:hint="eastAsia"/>
          <w:b/>
          <w:bCs/>
          <w:sz w:val="24"/>
          <w:lang w:val="x-none"/>
        </w:rPr>
        <w:t>适用场合：</w:t>
      </w:r>
      <w:r w:rsidRPr="00E852D2">
        <w:rPr>
          <w:rFonts w:hint="eastAsia"/>
          <w:sz w:val="24"/>
          <w:lang w:val="x-none"/>
        </w:rPr>
        <w:t>用户急需</w:t>
      </w:r>
      <w:r w:rsidR="006134C7">
        <w:rPr>
          <w:rFonts w:hint="eastAsia"/>
          <w:sz w:val="24"/>
          <w:lang w:val="x-none"/>
        </w:rPr>
        <w:t>使用软件的</w:t>
      </w:r>
      <w:r w:rsidRPr="00E852D2">
        <w:rPr>
          <w:rFonts w:hint="eastAsia"/>
          <w:sz w:val="24"/>
          <w:lang w:val="x-none"/>
        </w:rPr>
        <w:t>核心功能，后续延伸功能暂时不急需。总的来说，适合于快速迭代</w:t>
      </w:r>
      <w:r w:rsidR="006134C7">
        <w:rPr>
          <w:rFonts w:hint="eastAsia"/>
          <w:sz w:val="24"/>
          <w:lang w:val="x-none"/>
        </w:rPr>
        <w:t>、开发较简单且风险较低</w:t>
      </w:r>
      <w:r w:rsidRPr="00E852D2">
        <w:rPr>
          <w:rFonts w:hint="eastAsia"/>
          <w:sz w:val="24"/>
          <w:lang w:val="x-none"/>
        </w:rPr>
        <w:t>的小项目。</w:t>
      </w:r>
    </w:p>
    <w:p w14:paraId="6F279A2B" w14:textId="77777777" w:rsidR="00295F70" w:rsidRPr="001142A9" w:rsidRDefault="00BD4A50" w:rsidP="00B654D2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33" w:name="_Toc85477039"/>
      <w:r w:rsidRPr="001142A9">
        <w:rPr>
          <w:rFonts w:ascii="Times New Roman" w:hAnsi="Times New Roman"/>
          <w:b w:val="0"/>
          <w:sz w:val="30"/>
          <w:szCs w:val="30"/>
          <w:lang w:eastAsia="zh-CN"/>
        </w:rPr>
        <w:t>结对编程</w:t>
      </w:r>
      <w:r w:rsidR="004A0091">
        <w:rPr>
          <w:rFonts w:ascii="Times New Roman" w:hAnsi="Times New Roman" w:hint="eastAsia"/>
          <w:b w:val="0"/>
          <w:sz w:val="30"/>
          <w:szCs w:val="30"/>
          <w:lang w:eastAsia="zh-CN"/>
        </w:rPr>
        <w:t>总结</w:t>
      </w:r>
      <w:bookmarkEnd w:id="33"/>
    </w:p>
    <w:p w14:paraId="5D52676B" w14:textId="77777777" w:rsidR="00BD4A50" w:rsidRPr="001142A9" w:rsidRDefault="0012170D" w:rsidP="00FA478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 w:rsidRPr="001142A9">
        <w:rPr>
          <w:sz w:val="24"/>
          <w:lang w:val="x-none"/>
        </w:rPr>
        <w:t>对结对编程过程进行总结，包括但不限于以下几方面的内容：</w:t>
      </w:r>
    </w:p>
    <w:p w14:paraId="3D566131" w14:textId="7B74209A" w:rsidR="004A0091" w:rsidRDefault="00D040C8" w:rsidP="00FA4787">
      <w:pPr>
        <w:numPr>
          <w:ilvl w:val="0"/>
          <w:numId w:val="21"/>
        </w:numPr>
        <w:topLinePunct/>
        <w:adjustRightInd w:val="0"/>
        <w:snapToGrid w:val="0"/>
        <w:spacing w:line="300" w:lineRule="auto"/>
        <w:ind w:left="0" w:firstLine="567"/>
        <w:rPr>
          <w:sz w:val="24"/>
          <w:lang w:val="x-none"/>
        </w:rPr>
      </w:pPr>
      <w:r>
        <w:rPr>
          <w:sz w:val="24"/>
          <w:lang w:val="x-none"/>
        </w:rPr>
        <w:t>与</w:t>
      </w:r>
      <w:r>
        <w:rPr>
          <w:rFonts w:hint="eastAsia"/>
          <w:sz w:val="24"/>
          <w:lang w:val="x-none"/>
        </w:rPr>
        <w:t>2</w:t>
      </w:r>
      <w:r w:rsidR="0012170D" w:rsidRPr="001142A9">
        <w:rPr>
          <w:sz w:val="24"/>
          <w:lang w:val="x-none"/>
        </w:rPr>
        <w:t>人分别编程相比，是否体验到编程效率的提高、编程质量的提高？</w:t>
      </w:r>
    </w:p>
    <w:p w14:paraId="31139CFF" w14:textId="3EB44053" w:rsidR="008D306D" w:rsidRDefault="008D306D" w:rsidP="008D306D">
      <w:pPr>
        <w:topLinePunct/>
        <w:adjustRightInd w:val="0"/>
        <w:snapToGrid w:val="0"/>
        <w:spacing w:line="300" w:lineRule="auto"/>
        <w:ind w:left="567"/>
        <w:rPr>
          <w:sz w:val="24"/>
          <w:lang w:val="x-none"/>
        </w:rPr>
      </w:pPr>
      <w:r>
        <w:rPr>
          <w:rFonts w:hint="eastAsia"/>
          <w:sz w:val="24"/>
          <w:lang w:val="x-none"/>
        </w:rPr>
        <w:t>答：</w:t>
      </w:r>
      <w:r w:rsidRPr="008D306D">
        <w:rPr>
          <w:rFonts w:hint="eastAsia"/>
          <w:sz w:val="24"/>
          <w:lang w:val="x-none"/>
        </w:rPr>
        <w:t>双方轮流担任领航员和驾驶员，可以有效提高编程质量</w:t>
      </w:r>
      <w:r>
        <w:rPr>
          <w:rFonts w:hint="eastAsia"/>
          <w:sz w:val="24"/>
          <w:lang w:val="x-none"/>
        </w:rPr>
        <w:t>，也能更快、更容易发现错误和潜在的问题</w:t>
      </w:r>
      <w:r w:rsidR="00A079FE">
        <w:rPr>
          <w:rFonts w:hint="eastAsia"/>
          <w:sz w:val="24"/>
          <w:lang w:val="x-none"/>
        </w:rPr>
        <w:t>，但是对于这个小项目而言编程的效率并没有</w:t>
      </w:r>
      <w:r w:rsidR="00A079FE">
        <w:rPr>
          <w:rFonts w:hint="eastAsia"/>
          <w:sz w:val="24"/>
          <w:lang w:val="x-none"/>
        </w:rPr>
        <w:lastRenderedPageBreak/>
        <w:t>明显的提升。</w:t>
      </w:r>
    </w:p>
    <w:p w14:paraId="35DB6F2A" w14:textId="7D652781" w:rsidR="0012170D" w:rsidRDefault="004A0091" w:rsidP="00FA4787">
      <w:pPr>
        <w:numPr>
          <w:ilvl w:val="0"/>
          <w:numId w:val="21"/>
        </w:numPr>
        <w:topLinePunct/>
        <w:adjustRightInd w:val="0"/>
        <w:snapToGrid w:val="0"/>
        <w:spacing w:line="300" w:lineRule="auto"/>
        <w:ind w:left="0" w:firstLine="567"/>
        <w:rPr>
          <w:sz w:val="24"/>
          <w:lang w:val="x-none"/>
        </w:rPr>
      </w:pPr>
      <w:r>
        <w:rPr>
          <w:rFonts w:hint="eastAsia"/>
          <w:sz w:val="24"/>
          <w:lang w:val="x-none"/>
        </w:rPr>
        <w:t>你认为，你们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人本次合作是否真的提高了效率和质量？有什么成功的体验和需要反省的不足或教训？</w:t>
      </w:r>
    </w:p>
    <w:p w14:paraId="2CA96C49" w14:textId="3258433A" w:rsidR="00F64374" w:rsidRPr="00D6711D" w:rsidRDefault="00A95261" w:rsidP="00F64374">
      <w:pPr>
        <w:topLinePunct/>
        <w:adjustRightInd w:val="0"/>
        <w:snapToGrid w:val="0"/>
        <w:spacing w:line="300" w:lineRule="auto"/>
        <w:ind w:left="567"/>
        <w:rPr>
          <w:sz w:val="24"/>
        </w:rPr>
      </w:pPr>
      <w:r>
        <w:rPr>
          <w:rFonts w:hint="eastAsia"/>
          <w:sz w:val="24"/>
          <w:lang w:val="x-none"/>
        </w:rPr>
        <w:t>答：本次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人合作并没有真的提高效率，但是提高了质量</w:t>
      </w:r>
      <w:r w:rsidR="00A079FE">
        <w:rPr>
          <w:rFonts w:hint="eastAsia"/>
          <w:sz w:val="24"/>
          <w:lang w:val="x-none"/>
        </w:rPr>
        <w:t>。</w:t>
      </w:r>
      <w:r w:rsidR="00D6711D" w:rsidRPr="00D63B62">
        <w:rPr>
          <w:rFonts w:hint="eastAsia"/>
          <w:b/>
          <w:sz w:val="24"/>
          <w:lang w:val="x-none"/>
        </w:rPr>
        <w:t>体验</w:t>
      </w:r>
      <w:r w:rsidR="00D6711D">
        <w:rPr>
          <w:rFonts w:hint="eastAsia"/>
          <w:sz w:val="24"/>
          <w:lang w:val="x-none"/>
        </w:rPr>
        <w:t>：结对编程可以很好地</w:t>
      </w:r>
      <w:r w:rsidR="00145CE2">
        <w:rPr>
          <w:rFonts w:hint="eastAsia"/>
          <w:sz w:val="24"/>
          <w:lang w:val="x-none"/>
        </w:rPr>
        <w:t>提高代码的准确率，两人共同工作会稍微降低疲惫感</w:t>
      </w:r>
      <w:r w:rsidR="00815153">
        <w:rPr>
          <w:rFonts w:hint="eastAsia"/>
          <w:sz w:val="24"/>
          <w:lang w:val="x-none"/>
        </w:rPr>
        <w:t>。</w:t>
      </w:r>
      <w:r w:rsidR="003A4AF5" w:rsidRPr="00D63B62">
        <w:rPr>
          <w:rFonts w:hint="eastAsia"/>
          <w:b/>
          <w:sz w:val="24"/>
          <w:lang w:val="x-none"/>
        </w:rPr>
        <w:t>不足与教训</w:t>
      </w:r>
      <w:r w:rsidR="003A4AF5">
        <w:rPr>
          <w:rFonts w:hint="eastAsia"/>
          <w:sz w:val="24"/>
          <w:lang w:val="x-none"/>
        </w:rPr>
        <w:t>：代码模块化不好，结对编程需要在思维、经验和能力上紧密配合。</w:t>
      </w:r>
    </w:p>
    <w:p w14:paraId="43183550" w14:textId="77777777" w:rsidR="00A87C0B" w:rsidRDefault="0012170D" w:rsidP="001D0EB0">
      <w:pPr>
        <w:numPr>
          <w:ilvl w:val="0"/>
          <w:numId w:val="21"/>
        </w:numPr>
        <w:topLinePunct/>
        <w:adjustRightInd w:val="0"/>
        <w:snapToGrid w:val="0"/>
        <w:spacing w:line="300" w:lineRule="auto"/>
        <w:ind w:left="0" w:firstLine="567"/>
        <w:rPr>
          <w:sz w:val="24"/>
          <w:lang w:val="x-none"/>
        </w:rPr>
      </w:pPr>
      <w:r w:rsidRPr="001142A9">
        <w:rPr>
          <w:sz w:val="24"/>
          <w:lang w:val="x-none"/>
        </w:rPr>
        <w:t>你认为结对编程的优势在哪里、有什么不适应之处？它的适用场合是什么？</w:t>
      </w:r>
      <w:bookmarkEnd w:id="2"/>
    </w:p>
    <w:p w14:paraId="5FE9ECCD" w14:textId="0D4C4C4F" w:rsidR="001D0EB0" w:rsidRPr="00A87C0B" w:rsidRDefault="000462D1" w:rsidP="00A87C0B">
      <w:pPr>
        <w:topLinePunct/>
        <w:adjustRightInd w:val="0"/>
        <w:snapToGrid w:val="0"/>
        <w:spacing w:line="300" w:lineRule="auto"/>
        <w:ind w:left="567"/>
        <w:rPr>
          <w:sz w:val="24"/>
          <w:lang w:val="x-none"/>
        </w:rPr>
      </w:pPr>
      <w:r w:rsidRPr="00A87C0B">
        <w:rPr>
          <w:rFonts w:ascii="宋体" w:hAnsi="宋体" w:hint="eastAsia"/>
          <w:sz w:val="24"/>
          <w:lang w:val="x-none"/>
        </w:rPr>
        <w:t>答：</w:t>
      </w:r>
      <w:r w:rsidRPr="00A87C0B">
        <w:rPr>
          <w:rFonts w:ascii="宋体" w:hAnsi="宋体" w:hint="eastAsia"/>
          <w:b/>
          <w:sz w:val="24"/>
          <w:lang w:val="x-none"/>
        </w:rPr>
        <w:t>优势</w:t>
      </w:r>
      <w:r w:rsidRPr="00A87C0B">
        <w:rPr>
          <w:rFonts w:ascii="宋体" w:hAnsi="宋体" w:hint="eastAsia"/>
          <w:sz w:val="24"/>
          <w:lang w:val="x-none"/>
        </w:rPr>
        <w:t>：结对编程可以很好地双方</w:t>
      </w:r>
      <w:r w:rsidRPr="00A87C0B">
        <w:rPr>
          <w:rFonts w:ascii="宋体" w:hAnsi="宋体" w:cs="宋体" w:hint="eastAsia"/>
          <w:color w:val="121212"/>
          <w:kern w:val="0"/>
          <w:sz w:val="23"/>
          <w:szCs w:val="23"/>
        </w:rPr>
        <w:t>互相学习；降低错误量；两人相互讨论、结合两人知识可以快速解决问题及进行知识共享；领航员对项目进程的影响不大，交换编程不会增加疲惫感</w:t>
      </w:r>
      <w:r w:rsidR="00C27B21" w:rsidRPr="00A87C0B">
        <w:rPr>
          <w:rFonts w:ascii="宋体" w:hAnsi="宋体" w:cs="宋体" w:hint="eastAsia"/>
          <w:color w:val="121212"/>
          <w:kern w:val="0"/>
          <w:sz w:val="23"/>
          <w:szCs w:val="23"/>
        </w:rPr>
        <w:t>；省下了许多修改与测试的时间</w:t>
      </w:r>
      <w:r w:rsidRPr="00A87C0B">
        <w:rPr>
          <w:rFonts w:ascii="宋体" w:hAnsi="宋体" w:cs="宋体" w:hint="eastAsia"/>
          <w:color w:val="121212"/>
          <w:kern w:val="0"/>
          <w:sz w:val="23"/>
          <w:szCs w:val="23"/>
        </w:rPr>
        <w:t>。</w:t>
      </w:r>
      <w:r w:rsidR="00253AA4" w:rsidRPr="00A87C0B">
        <w:rPr>
          <w:rFonts w:ascii="宋体" w:hAnsi="宋体" w:cs="宋体" w:hint="eastAsia"/>
          <w:b/>
          <w:color w:val="121212"/>
          <w:kern w:val="0"/>
          <w:sz w:val="23"/>
          <w:szCs w:val="23"/>
        </w:rPr>
        <w:t>不适应</w:t>
      </w:r>
      <w:r w:rsidR="00253AA4" w:rsidRPr="00A87C0B">
        <w:rPr>
          <w:rFonts w:ascii="宋体" w:hAnsi="宋体" w:cs="宋体" w:hint="eastAsia"/>
          <w:color w:val="121212"/>
          <w:kern w:val="0"/>
          <w:sz w:val="23"/>
          <w:szCs w:val="23"/>
        </w:rPr>
        <w:t>：</w:t>
      </w:r>
      <w:r w:rsidR="001D0EB0" w:rsidRPr="00A87C0B">
        <w:rPr>
          <w:rFonts w:ascii="宋体" w:hAnsi="宋体" w:cs="宋体" w:hint="eastAsia"/>
          <w:color w:val="121212"/>
          <w:kern w:val="0"/>
          <w:sz w:val="23"/>
          <w:szCs w:val="23"/>
        </w:rPr>
        <w:t>写</w:t>
      </w:r>
      <w:r w:rsidR="001D0EB0" w:rsidRPr="001D0EB0">
        <w:rPr>
          <w:rFonts w:ascii="宋体" w:hAnsi="宋体" w:cs="宋体" w:hint="eastAsia"/>
          <w:color w:val="121212"/>
          <w:kern w:val="0"/>
          <w:sz w:val="24"/>
        </w:rPr>
        <w:t>代码速度降低</w:t>
      </w:r>
      <w:r w:rsidR="001D0EB0" w:rsidRPr="00A87C0B">
        <w:rPr>
          <w:rFonts w:ascii="宋体" w:hAnsi="宋体" w:cs="宋体" w:hint="eastAsia"/>
          <w:color w:val="121212"/>
          <w:kern w:val="0"/>
          <w:sz w:val="24"/>
        </w:rPr>
        <w:t>；两人想法不一样产生矛盾，项目难以禁止</w:t>
      </w:r>
      <w:r w:rsidR="001D0EB0" w:rsidRPr="00A87C0B">
        <w:rPr>
          <w:rFonts w:ascii="宋体" w:hAnsi="宋体" w:cs="宋体" w:hint="eastAsia"/>
          <w:color w:val="121212"/>
          <w:kern w:val="0"/>
          <w:sz w:val="23"/>
          <w:szCs w:val="23"/>
        </w:rPr>
        <w:t>；</w:t>
      </w:r>
      <w:r w:rsidR="001D0EB0" w:rsidRPr="001D0EB0">
        <w:rPr>
          <w:rFonts w:ascii="宋体" w:hAnsi="宋体" w:cs="宋体" w:hint="eastAsia"/>
          <w:color w:val="121212"/>
          <w:kern w:val="0"/>
          <w:sz w:val="24"/>
        </w:rPr>
        <w:t>沟通过程中，有可能会引起争执</w:t>
      </w:r>
      <w:r w:rsidR="004107C5" w:rsidRPr="00A87C0B">
        <w:rPr>
          <w:rFonts w:ascii="宋体" w:hAnsi="宋体" w:cs="宋体" w:hint="eastAsia"/>
          <w:color w:val="121212"/>
          <w:kern w:val="0"/>
          <w:sz w:val="24"/>
        </w:rPr>
        <w:t>；一个人的工作两个人做，浪费人力资源</w:t>
      </w:r>
      <w:r w:rsidR="001D0EB0" w:rsidRPr="00A87C0B">
        <w:rPr>
          <w:rFonts w:ascii="宋体" w:hAnsi="宋体" w:cs="宋体" w:hint="eastAsia"/>
          <w:color w:val="121212"/>
          <w:kern w:val="0"/>
          <w:sz w:val="24"/>
        </w:rPr>
        <w:t>。</w:t>
      </w:r>
      <w:r w:rsidR="001D0EB0" w:rsidRPr="00A87C0B">
        <w:rPr>
          <w:rFonts w:ascii="宋体" w:hAnsi="宋体" w:cs="宋体" w:hint="eastAsia"/>
          <w:b/>
          <w:color w:val="121212"/>
          <w:kern w:val="0"/>
          <w:sz w:val="24"/>
        </w:rPr>
        <w:t>适应场合</w:t>
      </w:r>
      <w:r w:rsidR="001D0EB0" w:rsidRPr="00A87C0B">
        <w:rPr>
          <w:rFonts w:ascii="宋体" w:hAnsi="宋体" w:cs="宋体" w:hint="eastAsia"/>
          <w:color w:val="121212"/>
          <w:kern w:val="0"/>
          <w:sz w:val="24"/>
        </w:rPr>
        <w:t>：</w:t>
      </w:r>
      <w:r w:rsidR="008D0838" w:rsidRPr="00A87C0B">
        <w:rPr>
          <w:rFonts w:ascii="宋体" w:hAnsi="宋体" w:cs="宋体" w:hint="eastAsia"/>
          <w:color w:val="121212"/>
          <w:kern w:val="0"/>
          <w:sz w:val="24"/>
        </w:rPr>
        <w:t>快速</w:t>
      </w:r>
      <w:r w:rsidR="0010706B" w:rsidRPr="00A87C0B">
        <w:rPr>
          <w:sz w:val="24"/>
        </w:rPr>
        <w:t>设计、实现软件</w:t>
      </w:r>
      <w:r w:rsidR="008D0838" w:rsidRPr="00A87C0B">
        <w:rPr>
          <w:rFonts w:hint="eastAsia"/>
          <w:sz w:val="24"/>
        </w:rPr>
        <w:t>的场合并且需要避免</w:t>
      </w:r>
      <w:r w:rsidR="0010706B" w:rsidRPr="00A87C0B">
        <w:rPr>
          <w:sz w:val="24"/>
        </w:rPr>
        <w:t>错误</w:t>
      </w:r>
      <w:r w:rsidR="008D0838" w:rsidRPr="00A87C0B">
        <w:rPr>
          <w:rFonts w:hint="eastAsia"/>
          <w:sz w:val="24"/>
        </w:rPr>
        <w:t>的时候，降低代码错误</w:t>
      </w:r>
      <w:r w:rsidR="0010706B" w:rsidRPr="00A87C0B">
        <w:rPr>
          <w:sz w:val="24"/>
        </w:rPr>
        <w:t>；</w:t>
      </w:r>
      <w:r w:rsidR="008D0838" w:rsidRPr="00A87C0B">
        <w:rPr>
          <w:rFonts w:hint="eastAsia"/>
          <w:sz w:val="24"/>
        </w:rPr>
        <w:t>结对编程</w:t>
      </w:r>
      <w:r w:rsidR="008D0838" w:rsidRPr="00A87C0B">
        <w:rPr>
          <w:sz w:val="24"/>
        </w:rPr>
        <w:t>的初始质量会</w:t>
      </w:r>
      <w:r w:rsidR="008D0838" w:rsidRPr="00A87C0B">
        <w:rPr>
          <w:rFonts w:hint="eastAsia"/>
          <w:sz w:val="24"/>
        </w:rPr>
        <w:t>较高，所以也适用于初步</w:t>
      </w:r>
      <w:r w:rsidR="00014B1D" w:rsidRPr="00A87C0B">
        <w:rPr>
          <w:rFonts w:hint="eastAsia"/>
          <w:sz w:val="24"/>
        </w:rPr>
        <w:t>快速</w:t>
      </w:r>
      <w:r w:rsidR="008D0838" w:rsidRPr="00A87C0B">
        <w:rPr>
          <w:rFonts w:hint="eastAsia"/>
          <w:sz w:val="24"/>
        </w:rPr>
        <w:t>设计软件。</w:t>
      </w:r>
    </w:p>
    <w:sectPr w:rsidR="001D0EB0" w:rsidRPr="00A87C0B" w:rsidSect="008B3182">
      <w:headerReference w:type="first" r:id="rId2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24AB9" w14:textId="77777777" w:rsidR="004A08CE" w:rsidRDefault="004A08CE">
      <w:r>
        <w:separator/>
      </w:r>
    </w:p>
  </w:endnote>
  <w:endnote w:type="continuationSeparator" w:id="0">
    <w:p w14:paraId="20CC9102" w14:textId="77777777" w:rsidR="004A08CE" w:rsidRDefault="004A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7F33C" w14:textId="77777777" w:rsidR="00707181" w:rsidRDefault="00707181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559B38B6" w14:textId="77777777" w:rsidR="00707181" w:rsidRDefault="00707181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CFB62" w14:textId="77777777" w:rsidR="00707181" w:rsidRDefault="00707181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>
      <w:rPr>
        <w:rStyle w:val="a3"/>
        <w:noProof/>
      </w:rPr>
      <w:t>5</w:t>
    </w:r>
    <w:r>
      <w:rPr>
        <w:rStyle w:val="a3"/>
      </w:rPr>
      <w:fldChar w:fldCharType="end"/>
    </w:r>
  </w:p>
  <w:p w14:paraId="2FE4D0B8" w14:textId="19812BFB" w:rsidR="00707181" w:rsidRDefault="00707181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D75EA8B" wp14:editId="5BF9CED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B3AA7E" w14:textId="77777777" w:rsidR="00707181" w:rsidRDefault="00707181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75EA8B" id="文本框83" o:spid="_x0000_s1026" style="position:absolute;left:0;text-align:left;margin-left:0;margin-top:0;width:9.05pt;height:12.0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" filled="f" stroked="f">
              <v:textbox style="mso-fit-shape-to-text:t" inset="0,0,0,0">
                <w:txbxContent>
                  <w:p w14:paraId="1FB3AA7E" w14:textId="77777777" w:rsidR="00707181" w:rsidRDefault="00707181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A7E82" w14:textId="77777777" w:rsidR="004A08CE" w:rsidRDefault="004A08CE">
      <w:r>
        <w:separator/>
      </w:r>
    </w:p>
  </w:footnote>
  <w:footnote w:type="continuationSeparator" w:id="0">
    <w:p w14:paraId="42359EF5" w14:textId="77777777" w:rsidR="004A08CE" w:rsidRDefault="004A0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B24CD" w14:textId="77777777" w:rsidR="00707181" w:rsidRDefault="00707181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5C3AE" w14:textId="77777777" w:rsidR="00707181" w:rsidRPr="00491356" w:rsidRDefault="00707181" w:rsidP="00B654D2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2</w:t>
    </w:r>
    <w:r>
      <w:rPr>
        <w:sz w:val="21"/>
        <w:szCs w:val="21"/>
        <w:lang w:eastAsia="zh-CN"/>
      </w:rPr>
      <w:t>021</w:t>
    </w:r>
    <w:r>
      <w:rPr>
        <w:rFonts w:hint="eastAsia"/>
        <w:sz w:val="21"/>
        <w:szCs w:val="21"/>
        <w:lang w:eastAsia="zh-CN"/>
      </w:rPr>
      <w:t>年秋季学期</w:t>
    </w:r>
    <w:r>
      <w:rPr>
        <w:rFonts w:hint="eastAsia"/>
        <w:sz w:val="21"/>
        <w:szCs w:val="21"/>
      </w:rPr>
      <w:t>《</w:t>
    </w:r>
    <w:proofErr w:type="spellStart"/>
    <w:r>
      <w:rPr>
        <w:rFonts w:hint="eastAsia"/>
        <w:sz w:val="21"/>
        <w:szCs w:val="21"/>
      </w:rPr>
      <w:t>软件</w:t>
    </w:r>
    <w:r>
      <w:rPr>
        <w:rFonts w:hint="eastAsia"/>
        <w:sz w:val="21"/>
        <w:szCs w:val="21"/>
        <w:lang w:eastAsia="zh-CN"/>
      </w:rPr>
      <w:t>过程与工具</w:t>
    </w:r>
    <w:proofErr w:type="spellEnd"/>
    <w:r>
      <w:rPr>
        <w:rFonts w:hint="eastAsia"/>
        <w:sz w:val="21"/>
        <w:szCs w:val="21"/>
      </w:rPr>
      <w:t>》</w:t>
    </w:r>
    <w:proofErr w:type="spellStart"/>
    <w:r>
      <w:rPr>
        <w:rFonts w:hint="eastAsia"/>
        <w:sz w:val="21"/>
        <w:szCs w:val="21"/>
        <w:lang w:eastAsia="zh-CN"/>
      </w:rPr>
      <w:t>实验报告</w:t>
    </w:r>
    <w:proofErr w:type="spellEnd"/>
    <w:r>
      <w:rPr>
        <w:rFonts w:hint="eastAsia"/>
        <w:sz w:val="21"/>
        <w:szCs w:val="21"/>
        <w:lang w:eastAsia="zh-CN"/>
      </w:rPr>
      <w:t xml:space="preserve"> </w:t>
    </w:r>
    <w:r>
      <w:rPr>
        <w:sz w:val="21"/>
        <w:szCs w:val="21"/>
        <w:lang w:eastAsia="zh-CN"/>
      </w:rPr>
      <w:t xml:space="preserve">  </w:t>
    </w:r>
    <w:r>
      <w:rPr>
        <w:rFonts w:hint="eastAsia"/>
        <w:sz w:val="21"/>
        <w:szCs w:val="21"/>
        <w:lang w:eastAsia="zh-CN"/>
      </w:rPr>
      <w:t>Lab1</w:t>
    </w:r>
    <w:r>
      <w:rPr>
        <w:rFonts w:hint="eastAsia"/>
        <w:sz w:val="21"/>
        <w:szCs w:val="21"/>
        <w:lang w:eastAsia="zh-CN"/>
      </w:rPr>
      <w:t>：</w:t>
    </w:r>
    <w:r w:rsidRPr="00563A6E">
      <w:rPr>
        <w:rFonts w:hint="eastAsia"/>
        <w:sz w:val="21"/>
        <w:szCs w:val="21"/>
        <w:lang w:eastAsia="zh-CN"/>
      </w:rPr>
      <w:t>增量模型应用</w:t>
    </w:r>
    <w:r w:rsidRPr="00563A6E">
      <w:rPr>
        <w:rFonts w:hint="eastAsia"/>
        <w:sz w:val="21"/>
        <w:szCs w:val="21"/>
        <w:lang w:eastAsia="zh-CN"/>
      </w:rPr>
      <w:t>+</w:t>
    </w:r>
    <w:proofErr w:type="spellStart"/>
    <w:r w:rsidRPr="00563A6E">
      <w:rPr>
        <w:rFonts w:hint="eastAsia"/>
        <w:sz w:val="21"/>
        <w:szCs w:val="21"/>
        <w:lang w:eastAsia="zh-CN"/>
      </w:rPr>
      <w:t>结对编程实践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99B63" w14:textId="77777777" w:rsidR="00707181" w:rsidRDefault="00707181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665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707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749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791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833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875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917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959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10016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E6C47D5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082D5F0C"/>
    <w:multiLevelType w:val="hybridMultilevel"/>
    <w:tmpl w:val="89342A30"/>
    <w:lvl w:ilvl="0" w:tplc="04906A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940096E"/>
    <w:multiLevelType w:val="hybridMultilevel"/>
    <w:tmpl w:val="09CA0F9C"/>
    <w:lvl w:ilvl="0" w:tplc="3934FC34">
      <w:start w:val="1"/>
      <w:numFmt w:val="lowerLetter"/>
      <w:lvlText w:val="%1)"/>
      <w:lvlJc w:val="left"/>
      <w:pPr>
        <w:ind w:left="900" w:hanging="420"/>
      </w:pPr>
      <w:rPr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09ED7E7A"/>
    <w:multiLevelType w:val="multilevel"/>
    <w:tmpl w:val="E276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677423"/>
    <w:multiLevelType w:val="hybridMultilevel"/>
    <w:tmpl w:val="0304FFD6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9" w15:restartNumberingAfterBreak="0">
    <w:nsid w:val="0D7C0806"/>
    <w:multiLevelType w:val="hybridMultilevel"/>
    <w:tmpl w:val="68225B26"/>
    <w:lvl w:ilvl="0" w:tplc="1E46B88C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152D21D3"/>
    <w:multiLevelType w:val="hybridMultilevel"/>
    <w:tmpl w:val="A9F6D46E"/>
    <w:lvl w:ilvl="0" w:tplc="CC4E67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4" w15:restartNumberingAfterBreak="0">
    <w:nsid w:val="363A7F2A"/>
    <w:multiLevelType w:val="hybridMultilevel"/>
    <w:tmpl w:val="E670F33C"/>
    <w:lvl w:ilvl="0" w:tplc="BC6C3434">
      <w:start w:val="1"/>
      <w:numFmt w:val="lowerLetter"/>
      <w:lvlText w:val="%1)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5" w15:restartNumberingAfterBreak="0">
    <w:nsid w:val="3B305276"/>
    <w:multiLevelType w:val="hybridMultilevel"/>
    <w:tmpl w:val="6EB46D9E"/>
    <w:lvl w:ilvl="0" w:tplc="BC6C3434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AE21711"/>
    <w:multiLevelType w:val="hybridMultilevel"/>
    <w:tmpl w:val="697644F8"/>
    <w:lvl w:ilvl="0" w:tplc="04090001">
      <w:start w:val="1"/>
      <w:numFmt w:val="bullet"/>
      <w:lvlText w:val=""/>
      <w:lvlJc w:val="left"/>
      <w:pPr>
        <w:ind w:left="1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7" w:hanging="420"/>
      </w:pPr>
      <w:rPr>
        <w:rFonts w:ascii="Wingdings" w:hAnsi="Wingdings" w:hint="default"/>
      </w:rPr>
    </w:lvl>
  </w:abstractNum>
  <w:abstractNum w:abstractNumId="28" w15:restartNumberingAfterBreak="0">
    <w:nsid w:val="4CC14BB4"/>
    <w:multiLevelType w:val="hybridMultilevel"/>
    <w:tmpl w:val="2F10F63A"/>
    <w:lvl w:ilvl="0" w:tplc="6DF019F4">
      <w:start w:val="3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4D74279B"/>
    <w:multiLevelType w:val="hybridMultilevel"/>
    <w:tmpl w:val="5A86400C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0" w15:restartNumberingAfterBreak="0">
    <w:nsid w:val="4FA06EB0"/>
    <w:multiLevelType w:val="hybridMultilevel"/>
    <w:tmpl w:val="508C6A34"/>
    <w:lvl w:ilvl="0" w:tplc="0409000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31" w15:restartNumberingAfterBreak="0">
    <w:nsid w:val="53D85D8E"/>
    <w:multiLevelType w:val="hybridMultilevel"/>
    <w:tmpl w:val="98EABF1E"/>
    <w:lvl w:ilvl="0" w:tplc="C77C58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5257D69"/>
    <w:multiLevelType w:val="hybridMultilevel"/>
    <w:tmpl w:val="5130024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8140E32"/>
    <w:multiLevelType w:val="hybridMultilevel"/>
    <w:tmpl w:val="05666C9C"/>
    <w:lvl w:ilvl="0" w:tplc="01F46512">
      <w:start w:val="1"/>
      <w:numFmt w:val="lowerLetter"/>
      <w:lvlText w:val="%1)"/>
      <w:lvlJc w:val="left"/>
      <w:pPr>
        <w:ind w:left="90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97A42DE"/>
    <w:multiLevelType w:val="hybridMultilevel"/>
    <w:tmpl w:val="9744B94C"/>
    <w:lvl w:ilvl="0" w:tplc="C77C58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6AA23D1"/>
    <w:multiLevelType w:val="hybridMultilevel"/>
    <w:tmpl w:val="433A9820"/>
    <w:lvl w:ilvl="0" w:tplc="B2CA7E0A">
      <w:start w:val="1"/>
      <w:numFmt w:val="lowerLetter"/>
      <w:lvlText w:val="%1)"/>
      <w:lvlJc w:val="left"/>
      <w:pPr>
        <w:ind w:left="902" w:hanging="420"/>
      </w:pPr>
      <w:rPr>
        <w:rFonts w:hint="eastAsia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8" w15:restartNumberingAfterBreak="0">
    <w:nsid w:val="77A95818"/>
    <w:multiLevelType w:val="hybridMultilevel"/>
    <w:tmpl w:val="0304FFD6"/>
    <w:lvl w:ilvl="0" w:tplc="04090019">
      <w:start w:val="1"/>
      <w:numFmt w:val="lowerLetter"/>
      <w:lvlText w:val="%1)"/>
      <w:lvlJc w:val="left"/>
      <w:pPr>
        <w:ind w:left="1265" w:hanging="420"/>
      </w:p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39" w15:restartNumberingAfterBreak="0">
    <w:nsid w:val="794C37AE"/>
    <w:multiLevelType w:val="hybridMultilevel"/>
    <w:tmpl w:val="8E282220"/>
    <w:lvl w:ilvl="0" w:tplc="BC6C3434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D045A18"/>
    <w:multiLevelType w:val="hybridMultilevel"/>
    <w:tmpl w:val="3F84218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F5B2B29"/>
    <w:multiLevelType w:val="hybridMultilevel"/>
    <w:tmpl w:val="40CC5BF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23"/>
  </w:num>
  <w:num w:numId="17">
    <w:abstractNumId w:val="32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26"/>
  </w:num>
  <w:num w:numId="21">
    <w:abstractNumId w:val="21"/>
  </w:num>
  <w:num w:numId="22">
    <w:abstractNumId w:val="36"/>
  </w:num>
  <w:num w:numId="23">
    <w:abstractNumId w:val="20"/>
  </w:num>
  <w:num w:numId="24">
    <w:abstractNumId w:val="30"/>
  </w:num>
  <w:num w:numId="25">
    <w:abstractNumId w:val="27"/>
  </w:num>
  <w:num w:numId="26">
    <w:abstractNumId w:val="33"/>
  </w:num>
  <w:num w:numId="27">
    <w:abstractNumId w:val="35"/>
  </w:num>
  <w:num w:numId="28">
    <w:abstractNumId w:val="15"/>
  </w:num>
  <w:num w:numId="29">
    <w:abstractNumId w:val="31"/>
  </w:num>
  <w:num w:numId="30">
    <w:abstractNumId w:val="39"/>
  </w:num>
  <w:num w:numId="31">
    <w:abstractNumId w:val="37"/>
  </w:num>
  <w:num w:numId="32">
    <w:abstractNumId w:val="25"/>
  </w:num>
  <w:num w:numId="33">
    <w:abstractNumId w:val="34"/>
  </w:num>
  <w:num w:numId="34">
    <w:abstractNumId w:val="24"/>
  </w:num>
  <w:num w:numId="35">
    <w:abstractNumId w:val="40"/>
  </w:num>
  <w:num w:numId="36">
    <w:abstractNumId w:val="28"/>
  </w:num>
  <w:num w:numId="37">
    <w:abstractNumId w:val="16"/>
  </w:num>
  <w:num w:numId="38">
    <w:abstractNumId w:val="41"/>
  </w:num>
  <w:num w:numId="39">
    <w:abstractNumId w:val="18"/>
  </w:num>
  <w:num w:numId="40">
    <w:abstractNumId w:val="38"/>
  </w:num>
  <w:num w:numId="41">
    <w:abstractNumId w:val="29"/>
  </w:num>
  <w:num w:numId="42">
    <w:abstractNumId w:val="17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05D"/>
    <w:rsid w:val="000065C1"/>
    <w:rsid w:val="00013453"/>
    <w:rsid w:val="0001475E"/>
    <w:rsid w:val="000148C5"/>
    <w:rsid w:val="00014B1D"/>
    <w:rsid w:val="0002008B"/>
    <w:rsid w:val="00023873"/>
    <w:rsid w:val="000263BD"/>
    <w:rsid w:val="00026E95"/>
    <w:rsid w:val="0003364B"/>
    <w:rsid w:val="000347AD"/>
    <w:rsid w:val="00043C44"/>
    <w:rsid w:val="000462D1"/>
    <w:rsid w:val="00060706"/>
    <w:rsid w:val="00065685"/>
    <w:rsid w:val="00081B5F"/>
    <w:rsid w:val="00087C26"/>
    <w:rsid w:val="00093811"/>
    <w:rsid w:val="00097FF8"/>
    <w:rsid w:val="000A2391"/>
    <w:rsid w:val="000A7675"/>
    <w:rsid w:val="000B0AF5"/>
    <w:rsid w:val="000B1D99"/>
    <w:rsid w:val="000B39B2"/>
    <w:rsid w:val="000B4230"/>
    <w:rsid w:val="000B42C9"/>
    <w:rsid w:val="000B5AC5"/>
    <w:rsid w:val="000B7A36"/>
    <w:rsid w:val="000D4F83"/>
    <w:rsid w:val="000D66CA"/>
    <w:rsid w:val="000E33F3"/>
    <w:rsid w:val="000F682B"/>
    <w:rsid w:val="000F6CAD"/>
    <w:rsid w:val="0010110D"/>
    <w:rsid w:val="001047F3"/>
    <w:rsid w:val="0010706B"/>
    <w:rsid w:val="001134AA"/>
    <w:rsid w:val="001142A9"/>
    <w:rsid w:val="0012170D"/>
    <w:rsid w:val="00140645"/>
    <w:rsid w:val="0014295B"/>
    <w:rsid w:val="0014310F"/>
    <w:rsid w:val="00143AE8"/>
    <w:rsid w:val="00145CE2"/>
    <w:rsid w:val="00146B8D"/>
    <w:rsid w:val="00155059"/>
    <w:rsid w:val="00155AC8"/>
    <w:rsid w:val="0015750E"/>
    <w:rsid w:val="00172A27"/>
    <w:rsid w:val="001771F0"/>
    <w:rsid w:val="00180853"/>
    <w:rsid w:val="001838C0"/>
    <w:rsid w:val="001B6F3A"/>
    <w:rsid w:val="001C36EE"/>
    <w:rsid w:val="001D0EB0"/>
    <w:rsid w:val="001E04E2"/>
    <w:rsid w:val="001E1AE0"/>
    <w:rsid w:val="001E224E"/>
    <w:rsid w:val="001E4AEB"/>
    <w:rsid w:val="001E7FF4"/>
    <w:rsid w:val="001F16F7"/>
    <w:rsid w:val="001F7F10"/>
    <w:rsid w:val="00207ADA"/>
    <w:rsid w:val="00211958"/>
    <w:rsid w:val="002227FB"/>
    <w:rsid w:val="00227D93"/>
    <w:rsid w:val="00244F01"/>
    <w:rsid w:val="0024555C"/>
    <w:rsid w:val="00253AA4"/>
    <w:rsid w:val="002577C9"/>
    <w:rsid w:val="0026148B"/>
    <w:rsid w:val="00267101"/>
    <w:rsid w:val="00270EA0"/>
    <w:rsid w:val="00276A44"/>
    <w:rsid w:val="002902D2"/>
    <w:rsid w:val="00290CF0"/>
    <w:rsid w:val="002938E8"/>
    <w:rsid w:val="00295F70"/>
    <w:rsid w:val="00297D8F"/>
    <w:rsid w:val="002A000A"/>
    <w:rsid w:val="002A1283"/>
    <w:rsid w:val="002A3EC9"/>
    <w:rsid w:val="002A7A83"/>
    <w:rsid w:val="002C3478"/>
    <w:rsid w:val="002C499B"/>
    <w:rsid w:val="002C5A24"/>
    <w:rsid w:val="002C765E"/>
    <w:rsid w:val="002D3E5B"/>
    <w:rsid w:val="002D7FAC"/>
    <w:rsid w:val="002F0EF0"/>
    <w:rsid w:val="002F1552"/>
    <w:rsid w:val="002F200F"/>
    <w:rsid w:val="002F4297"/>
    <w:rsid w:val="002F4BC2"/>
    <w:rsid w:val="002F5522"/>
    <w:rsid w:val="00300934"/>
    <w:rsid w:val="00303AC9"/>
    <w:rsid w:val="0031372B"/>
    <w:rsid w:val="00317AD3"/>
    <w:rsid w:val="00317FF7"/>
    <w:rsid w:val="00321ECC"/>
    <w:rsid w:val="00330773"/>
    <w:rsid w:val="00331D74"/>
    <w:rsid w:val="00336EB7"/>
    <w:rsid w:val="00344BAD"/>
    <w:rsid w:val="0034509E"/>
    <w:rsid w:val="00350E99"/>
    <w:rsid w:val="003555F9"/>
    <w:rsid w:val="00357C34"/>
    <w:rsid w:val="00362B87"/>
    <w:rsid w:val="0036308E"/>
    <w:rsid w:val="0036325A"/>
    <w:rsid w:val="00380E0E"/>
    <w:rsid w:val="00383E16"/>
    <w:rsid w:val="0038726B"/>
    <w:rsid w:val="00392E41"/>
    <w:rsid w:val="00394FC4"/>
    <w:rsid w:val="003A44C2"/>
    <w:rsid w:val="003A4AF5"/>
    <w:rsid w:val="003A5CDF"/>
    <w:rsid w:val="003A7D32"/>
    <w:rsid w:val="003B26BD"/>
    <w:rsid w:val="003B7398"/>
    <w:rsid w:val="003C29DB"/>
    <w:rsid w:val="003C65F2"/>
    <w:rsid w:val="003D01AC"/>
    <w:rsid w:val="003E34AE"/>
    <w:rsid w:val="003F1CA5"/>
    <w:rsid w:val="003F5F18"/>
    <w:rsid w:val="00400418"/>
    <w:rsid w:val="004033FE"/>
    <w:rsid w:val="00407812"/>
    <w:rsid w:val="004107C5"/>
    <w:rsid w:val="004118B0"/>
    <w:rsid w:val="00413BF9"/>
    <w:rsid w:val="0041597E"/>
    <w:rsid w:val="00416DDF"/>
    <w:rsid w:val="004207CF"/>
    <w:rsid w:val="00421BED"/>
    <w:rsid w:val="00423C22"/>
    <w:rsid w:val="00426086"/>
    <w:rsid w:val="004268A0"/>
    <w:rsid w:val="0043160C"/>
    <w:rsid w:val="00443C5B"/>
    <w:rsid w:val="00446F03"/>
    <w:rsid w:val="00454081"/>
    <w:rsid w:val="00460654"/>
    <w:rsid w:val="00461617"/>
    <w:rsid w:val="0048239E"/>
    <w:rsid w:val="00484C1D"/>
    <w:rsid w:val="00491253"/>
    <w:rsid w:val="00491356"/>
    <w:rsid w:val="004A0091"/>
    <w:rsid w:val="004A08CE"/>
    <w:rsid w:val="004A5E6D"/>
    <w:rsid w:val="004B5C13"/>
    <w:rsid w:val="004C1A61"/>
    <w:rsid w:val="004C39F0"/>
    <w:rsid w:val="004D7C3D"/>
    <w:rsid w:val="004E229E"/>
    <w:rsid w:val="004E3AEE"/>
    <w:rsid w:val="00517544"/>
    <w:rsid w:val="00523D6F"/>
    <w:rsid w:val="0052746E"/>
    <w:rsid w:val="00532370"/>
    <w:rsid w:val="00535E6A"/>
    <w:rsid w:val="00536551"/>
    <w:rsid w:val="0054056C"/>
    <w:rsid w:val="005408B3"/>
    <w:rsid w:val="00545902"/>
    <w:rsid w:val="005512BD"/>
    <w:rsid w:val="00563A6E"/>
    <w:rsid w:val="005731B4"/>
    <w:rsid w:val="00576008"/>
    <w:rsid w:val="00593FAD"/>
    <w:rsid w:val="005A1127"/>
    <w:rsid w:val="005B31AD"/>
    <w:rsid w:val="005B5F0E"/>
    <w:rsid w:val="005B7490"/>
    <w:rsid w:val="005C3497"/>
    <w:rsid w:val="005C4B22"/>
    <w:rsid w:val="005D06D9"/>
    <w:rsid w:val="005D6BF5"/>
    <w:rsid w:val="005E39B5"/>
    <w:rsid w:val="005E4578"/>
    <w:rsid w:val="005E5688"/>
    <w:rsid w:val="005F50DA"/>
    <w:rsid w:val="00604BC0"/>
    <w:rsid w:val="00606023"/>
    <w:rsid w:val="00607DFB"/>
    <w:rsid w:val="00611744"/>
    <w:rsid w:val="006134C7"/>
    <w:rsid w:val="00616F2E"/>
    <w:rsid w:val="006176DF"/>
    <w:rsid w:val="006201AD"/>
    <w:rsid w:val="00620315"/>
    <w:rsid w:val="006213A3"/>
    <w:rsid w:val="00622693"/>
    <w:rsid w:val="00624F5E"/>
    <w:rsid w:val="006278E5"/>
    <w:rsid w:val="0064078E"/>
    <w:rsid w:val="00650B95"/>
    <w:rsid w:val="00673480"/>
    <w:rsid w:val="00680D66"/>
    <w:rsid w:val="006A2768"/>
    <w:rsid w:val="006A6F05"/>
    <w:rsid w:val="006A7186"/>
    <w:rsid w:val="006B02F0"/>
    <w:rsid w:val="006B0581"/>
    <w:rsid w:val="006C70CD"/>
    <w:rsid w:val="006D3BE9"/>
    <w:rsid w:val="006E0F93"/>
    <w:rsid w:val="006E28E0"/>
    <w:rsid w:val="006E2B24"/>
    <w:rsid w:val="006F6EDF"/>
    <w:rsid w:val="00702A96"/>
    <w:rsid w:val="00704024"/>
    <w:rsid w:val="00705443"/>
    <w:rsid w:val="00707181"/>
    <w:rsid w:val="00714DC3"/>
    <w:rsid w:val="00715760"/>
    <w:rsid w:val="00717A96"/>
    <w:rsid w:val="007262F6"/>
    <w:rsid w:val="00742755"/>
    <w:rsid w:val="00755C38"/>
    <w:rsid w:val="00757888"/>
    <w:rsid w:val="00762222"/>
    <w:rsid w:val="00762395"/>
    <w:rsid w:val="007645A6"/>
    <w:rsid w:val="00767B2F"/>
    <w:rsid w:val="00771CE5"/>
    <w:rsid w:val="00772D4F"/>
    <w:rsid w:val="00776346"/>
    <w:rsid w:val="00784874"/>
    <w:rsid w:val="00785788"/>
    <w:rsid w:val="00785F3B"/>
    <w:rsid w:val="00786AD7"/>
    <w:rsid w:val="00790E87"/>
    <w:rsid w:val="00796195"/>
    <w:rsid w:val="007A299C"/>
    <w:rsid w:val="007A378A"/>
    <w:rsid w:val="007A5957"/>
    <w:rsid w:val="007B0BDE"/>
    <w:rsid w:val="007B387F"/>
    <w:rsid w:val="007B5466"/>
    <w:rsid w:val="007B5A43"/>
    <w:rsid w:val="007B7135"/>
    <w:rsid w:val="007B7F69"/>
    <w:rsid w:val="007D6093"/>
    <w:rsid w:val="007E13B8"/>
    <w:rsid w:val="007E2729"/>
    <w:rsid w:val="007E445E"/>
    <w:rsid w:val="007E4523"/>
    <w:rsid w:val="007E5F74"/>
    <w:rsid w:val="007E7842"/>
    <w:rsid w:val="007E7FFD"/>
    <w:rsid w:val="007F5B9B"/>
    <w:rsid w:val="00806816"/>
    <w:rsid w:val="00813CE7"/>
    <w:rsid w:val="00815153"/>
    <w:rsid w:val="00836E8B"/>
    <w:rsid w:val="00857B9B"/>
    <w:rsid w:val="00861C0F"/>
    <w:rsid w:val="00867422"/>
    <w:rsid w:val="008676E8"/>
    <w:rsid w:val="00872EAA"/>
    <w:rsid w:val="00874197"/>
    <w:rsid w:val="008766C1"/>
    <w:rsid w:val="0087769C"/>
    <w:rsid w:val="008802BB"/>
    <w:rsid w:val="0088157F"/>
    <w:rsid w:val="008A3DCF"/>
    <w:rsid w:val="008B3182"/>
    <w:rsid w:val="008B5706"/>
    <w:rsid w:val="008B6D56"/>
    <w:rsid w:val="008B77F1"/>
    <w:rsid w:val="008B796D"/>
    <w:rsid w:val="008C006D"/>
    <w:rsid w:val="008D0434"/>
    <w:rsid w:val="008D0838"/>
    <w:rsid w:val="008D0D56"/>
    <w:rsid w:val="008D1E90"/>
    <w:rsid w:val="008D306D"/>
    <w:rsid w:val="008D4E5B"/>
    <w:rsid w:val="008D6CE1"/>
    <w:rsid w:val="008E7527"/>
    <w:rsid w:val="008F07E3"/>
    <w:rsid w:val="008F7EDA"/>
    <w:rsid w:val="00903D9F"/>
    <w:rsid w:val="00912556"/>
    <w:rsid w:val="00913F44"/>
    <w:rsid w:val="009156CE"/>
    <w:rsid w:val="00924C0E"/>
    <w:rsid w:val="009308B5"/>
    <w:rsid w:val="00933726"/>
    <w:rsid w:val="00934F33"/>
    <w:rsid w:val="0093586F"/>
    <w:rsid w:val="0094045E"/>
    <w:rsid w:val="009510C1"/>
    <w:rsid w:val="00951E8D"/>
    <w:rsid w:val="00955689"/>
    <w:rsid w:val="009639A1"/>
    <w:rsid w:val="00964AD0"/>
    <w:rsid w:val="00972E79"/>
    <w:rsid w:val="00976B3F"/>
    <w:rsid w:val="0098216D"/>
    <w:rsid w:val="0098374C"/>
    <w:rsid w:val="009872B5"/>
    <w:rsid w:val="00995A91"/>
    <w:rsid w:val="009A36DB"/>
    <w:rsid w:val="009A45DB"/>
    <w:rsid w:val="009B338D"/>
    <w:rsid w:val="009B65A5"/>
    <w:rsid w:val="009C0108"/>
    <w:rsid w:val="009C3C11"/>
    <w:rsid w:val="009C694E"/>
    <w:rsid w:val="009D0DE4"/>
    <w:rsid w:val="009D7259"/>
    <w:rsid w:val="009F4AC1"/>
    <w:rsid w:val="009F638C"/>
    <w:rsid w:val="00A079FE"/>
    <w:rsid w:val="00A116F4"/>
    <w:rsid w:val="00A125BA"/>
    <w:rsid w:val="00A15513"/>
    <w:rsid w:val="00A31E4C"/>
    <w:rsid w:val="00A32754"/>
    <w:rsid w:val="00A43E93"/>
    <w:rsid w:val="00A446C6"/>
    <w:rsid w:val="00A510CF"/>
    <w:rsid w:val="00A601CF"/>
    <w:rsid w:val="00A73F7B"/>
    <w:rsid w:val="00A742A7"/>
    <w:rsid w:val="00A75C8C"/>
    <w:rsid w:val="00A8571B"/>
    <w:rsid w:val="00A85F0B"/>
    <w:rsid w:val="00A87C0B"/>
    <w:rsid w:val="00A941E7"/>
    <w:rsid w:val="00A9455B"/>
    <w:rsid w:val="00A9474E"/>
    <w:rsid w:val="00A94D1F"/>
    <w:rsid w:val="00A95261"/>
    <w:rsid w:val="00AA14BC"/>
    <w:rsid w:val="00AA38DD"/>
    <w:rsid w:val="00AA5321"/>
    <w:rsid w:val="00AC0337"/>
    <w:rsid w:val="00AC0504"/>
    <w:rsid w:val="00AE2350"/>
    <w:rsid w:val="00AE3F27"/>
    <w:rsid w:val="00AF02F4"/>
    <w:rsid w:val="00AF4C9D"/>
    <w:rsid w:val="00B07651"/>
    <w:rsid w:val="00B076DC"/>
    <w:rsid w:val="00B23DAE"/>
    <w:rsid w:val="00B30C84"/>
    <w:rsid w:val="00B45AD6"/>
    <w:rsid w:val="00B4796B"/>
    <w:rsid w:val="00B51431"/>
    <w:rsid w:val="00B542F3"/>
    <w:rsid w:val="00B56E81"/>
    <w:rsid w:val="00B6085F"/>
    <w:rsid w:val="00B654D2"/>
    <w:rsid w:val="00B65740"/>
    <w:rsid w:val="00B7112F"/>
    <w:rsid w:val="00B74C24"/>
    <w:rsid w:val="00B816EE"/>
    <w:rsid w:val="00B84FE2"/>
    <w:rsid w:val="00BA61D2"/>
    <w:rsid w:val="00BA6A13"/>
    <w:rsid w:val="00BA7E6F"/>
    <w:rsid w:val="00BB197D"/>
    <w:rsid w:val="00BB1A0E"/>
    <w:rsid w:val="00BB6CB3"/>
    <w:rsid w:val="00BC0477"/>
    <w:rsid w:val="00BC5DDE"/>
    <w:rsid w:val="00BD01DD"/>
    <w:rsid w:val="00BD4272"/>
    <w:rsid w:val="00BD4A50"/>
    <w:rsid w:val="00BF1A2E"/>
    <w:rsid w:val="00C04B88"/>
    <w:rsid w:val="00C060DF"/>
    <w:rsid w:val="00C11AE9"/>
    <w:rsid w:val="00C1385D"/>
    <w:rsid w:val="00C21C4B"/>
    <w:rsid w:val="00C22B8F"/>
    <w:rsid w:val="00C230D3"/>
    <w:rsid w:val="00C252B0"/>
    <w:rsid w:val="00C272D6"/>
    <w:rsid w:val="00C27B21"/>
    <w:rsid w:val="00C30D3E"/>
    <w:rsid w:val="00C3366C"/>
    <w:rsid w:val="00C34F60"/>
    <w:rsid w:val="00C41BFE"/>
    <w:rsid w:val="00C500F4"/>
    <w:rsid w:val="00C51CBC"/>
    <w:rsid w:val="00C53FC3"/>
    <w:rsid w:val="00C5519F"/>
    <w:rsid w:val="00C608A2"/>
    <w:rsid w:val="00C61BE6"/>
    <w:rsid w:val="00C62B4E"/>
    <w:rsid w:val="00C659C3"/>
    <w:rsid w:val="00C71BC1"/>
    <w:rsid w:val="00C71CB1"/>
    <w:rsid w:val="00C722C4"/>
    <w:rsid w:val="00C80D7E"/>
    <w:rsid w:val="00C8627F"/>
    <w:rsid w:val="00C91F37"/>
    <w:rsid w:val="00C96F9A"/>
    <w:rsid w:val="00C97991"/>
    <w:rsid w:val="00CA79F3"/>
    <w:rsid w:val="00CB2AF2"/>
    <w:rsid w:val="00CC2D81"/>
    <w:rsid w:val="00CC7138"/>
    <w:rsid w:val="00CD1624"/>
    <w:rsid w:val="00CD1928"/>
    <w:rsid w:val="00CD5709"/>
    <w:rsid w:val="00CD7CE7"/>
    <w:rsid w:val="00CE1917"/>
    <w:rsid w:val="00CE1BE8"/>
    <w:rsid w:val="00CE6616"/>
    <w:rsid w:val="00CF30C2"/>
    <w:rsid w:val="00CF7AF4"/>
    <w:rsid w:val="00D02F28"/>
    <w:rsid w:val="00D040C8"/>
    <w:rsid w:val="00D06A0E"/>
    <w:rsid w:val="00D06D33"/>
    <w:rsid w:val="00D10826"/>
    <w:rsid w:val="00D12188"/>
    <w:rsid w:val="00D162F5"/>
    <w:rsid w:val="00D24AD0"/>
    <w:rsid w:val="00D2672C"/>
    <w:rsid w:val="00D476BF"/>
    <w:rsid w:val="00D56E77"/>
    <w:rsid w:val="00D57A0B"/>
    <w:rsid w:val="00D61324"/>
    <w:rsid w:val="00D63B62"/>
    <w:rsid w:val="00D66775"/>
    <w:rsid w:val="00D6711D"/>
    <w:rsid w:val="00D673A8"/>
    <w:rsid w:val="00D70CCB"/>
    <w:rsid w:val="00D73964"/>
    <w:rsid w:val="00D7597A"/>
    <w:rsid w:val="00D76E42"/>
    <w:rsid w:val="00D777F2"/>
    <w:rsid w:val="00D84953"/>
    <w:rsid w:val="00D87CF5"/>
    <w:rsid w:val="00D90286"/>
    <w:rsid w:val="00DA0594"/>
    <w:rsid w:val="00DA14B3"/>
    <w:rsid w:val="00DA47C8"/>
    <w:rsid w:val="00DA64D9"/>
    <w:rsid w:val="00DD010A"/>
    <w:rsid w:val="00DD5DC3"/>
    <w:rsid w:val="00E117E3"/>
    <w:rsid w:val="00E16FC0"/>
    <w:rsid w:val="00E25C3D"/>
    <w:rsid w:val="00E265CF"/>
    <w:rsid w:val="00E35B15"/>
    <w:rsid w:val="00E44816"/>
    <w:rsid w:val="00E5358A"/>
    <w:rsid w:val="00E535D2"/>
    <w:rsid w:val="00E541B7"/>
    <w:rsid w:val="00E63B46"/>
    <w:rsid w:val="00E66AD2"/>
    <w:rsid w:val="00E731EA"/>
    <w:rsid w:val="00E74337"/>
    <w:rsid w:val="00E75018"/>
    <w:rsid w:val="00E76F36"/>
    <w:rsid w:val="00E77A28"/>
    <w:rsid w:val="00E82712"/>
    <w:rsid w:val="00E852D2"/>
    <w:rsid w:val="00E87D2A"/>
    <w:rsid w:val="00E92133"/>
    <w:rsid w:val="00E93452"/>
    <w:rsid w:val="00E93E03"/>
    <w:rsid w:val="00EA0E3D"/>
    <w:rsid w:val="00EC3375"/>
    <w:rsid w:val="00ED0BA2"/>
    <w:rsid w:val="00ED7A68"/>
    <w:rsid w:val="00EF1A77"/>
    <w:rsid w:val="00EF287C"/>
    <w:rsid w:val="00F07214"/>
    <w:rsid w:val="00F15944"/>
    <w:rsid w:val="00F238CD"/>
    <w:rsid w:val="00F30DE9"/>
    <w:rsid w:val="00F32A1C"/>
    <w:rsid w:val="00F406B3"/>
    <w:rsid w:val="00F43A82"/>
    <w:rsid w:val="00F5346E"/>
    <w:rsid w:val="00F64374"/>
    <w:rsid w:val="00F66E28"/>
    <w:rsid w:val="00F779BF"/>
    <w:rsid w:val="00F82071"/>
    <w:rsid w:val="00F93B4B"/>
    <w:rsid w:val="00F94D5F"/>
    <w:rsid w:val="00FA4787"/>
    <w:rsid w:val="00FA5845"/>
    <w:rsid w:val="00FC7A75"/>
    <w:rsid w:val="00FE0276"/>
    <w:rsid w:val="00FE1D59"/>
    <w:rsid w:val="00FF0036"/>
    <w:rsid w:val="00FF408F"/>
    <w:rsid w:val="00FF6505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B84021"/>
  <w15:chartTrackingRefBased/>
  <w15:docId w15:val="{5DF1E56C-9A0F-4D4C-A25A-778008B2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D1624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customStyle="1" w:styleId="ac">
    <w:name w:val="正文首行缩进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customStyle="1" w:styleId="40">
    <w:name w:val="目录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customStyle="1" w:styleId="22">
    <w:name w:val="正文首行缩进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customStyle="1" w:styleId="23">
    <w:name w:val="目录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customStyle="1" w:styleId="13">
    <w:name w:val="目录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customStyle="1" w:styleId="30">
    <w:name w:val="目录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AA38DD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rsid w:val="0014310F"/>
  </w:style>
  <w:style w:type="paragraph" w:styleId="TOC2">
    <w:name w:val="toc 2"/>
    <w:basedOn w:val="a"/>
    <w:next w:val="a"/>
    <w:autoRedefine/>
    <w:uiPriority w:val="39"/>
    <w:rsid w:val="0014310F"/>
    <w:pPr>
      <w:ind w:leftChars="200" w:left="420"/>
    </w:pPr>
  </w:style>
  <w:style w:type="paragraph" w:styleId="af3">
    <w:name w:val="Normal (Web)"/>
    <w:basedOn w:val="a"/>
    <w:uiPriority w:val="99"/>
    <w:unhideWhenUsed/>
    <w:rsid w:val="00383E1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10" Type="http://schemas.openxmlformats.org/officeDocument/2006/relationships/header" Target="header2.xm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02983-1F1F-45E7-9DFA-CC96CC40B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1932</Words>
  <Characters>11017</Characters>
  <Application>Microsoft Office Word</Application>
  <DocSecurity>0</DocSecurity>
  <PresentationFormat/>
  <Lines>91</Lines>
  <Paragraphs>25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12924</CharactersWithSpaces>
  <SharedDoc>false</SharedDoc>
  <HLinks>
    <vt:vector size="138" baseType="variant"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_Toc527037685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_Toc527037684</vt:lpwstr>
      </vt:variant>
      <vt:variant>
        <vt:i4>1703991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_Toc527037683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_Toc527037682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_Toc527037681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_Toc527037680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_Toc527037679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_Toc527037678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_Toc527037677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_Toc527037676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_Toc527037675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_Toc527037674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_Toc527037673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_Toc527037672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_Toc527037671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_Toc527037670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_Toc527037669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_Toc527037668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_Toc527037667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_Toc527037666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_Toc527037665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_Toc527037664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_Toc527037663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Shen Chengyou;Fu Haodong</dc:creator>
  <cp:keywords/>
  <dc:description/>
  <cp:lastModifiedBy>沈城有</cp:lastModifiedBy>
  <cp:revision>213</cp:revision>
  <cp:lastPrinted>2021-10-18T11:16:00Z</cp:lastPrinted>
  <dcterms:created xsi:type="dcterms:W3CDTF">2021-10-15T13:31:00Z</dcterms:created>
  <dcterms:modified xsi:type="dcterms:W3CDTF">2021-10-18T11:17:00Z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